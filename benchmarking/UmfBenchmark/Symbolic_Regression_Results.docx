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272E" w14:textId="77777777" w:rsidR="00DF568D" w:rsidRDefault="005131A7">
      <w:pPr>
        <w:pStyle w:val="aa"/>
      </w:pPr>
      <w:r>
        <w:t>Symbolic Regression Results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5"/>
        <w:gridCol w:w="3876"/>
        <w:gridCol w:w="131"/>
        <w:gridCol w:w="1982"/>
        <w:gridCol w:w="131"/>
        <w:gridCol w:w="1701"/>
      </w:tblGrid>
      <w:tr w:rsidR="00DF568D" w14:paraId="0DAD8D6E" w14:textId="77777777">
        <w:tc>
          <w:tcPr>
            <w:tcW w:w="2160" w:type="dxa"/>
          </w:tcPr>
          <w:p w14:paraId="41BDEE58" w14:textId="77777777" w:rsidR="00DF568D" w:rsidRDefault="005131A7">
            <w:r>
              <w:t>Folder Name</w:t>
            </w:r>
          </w:p>
        </w:tc>
        <w:tc>
          <w:tcPr>
            <w:tcW w:w="2160" w:type="dxa"/>
            <w:gridSpan w:val="2"/>
          </w:tcPr>
          <w:p w14:paraId="2E6D8F9E" w14:textId="19B2B456" w:rsidR="00DF568D" w:rsidRDefault="005131A7">
            <w:r>
              <w:t>Original Expression</w:t>
            </w:r>
          </w:p>
        </w:tc>
        <w:tc>
          <w:tcPr>
            <w:tcW w:w="2160" w:type="dxa"/>
            <w:gridSpan w:val="2"/>
          </w:tcPr>
          <w:p w14:paraId="3C2B7E95" w14:textId="77777777" w:rsidR="00DF568D" w:rsidRDefault="005131A7">
            <w:r>
              <w:t>Substituted Expression</w:t>
            </w:r>
          </w:p>
        </w:tc>
        <w:tc>
          <w:tcPr>
            <w:tcW w:w="2160" w:type="dxa"/>
          </w:tcPr>
          <w:p w14:paraId="6BA40054" w14:textId="77777777" w:rsidR="00DF568D" w:rsidRDefault="005131A7">
            <w:r>
              <w:t>Simplified Expression</w:t>
            </w:r>
          </w:p>
        </w:tc>
      </w:tr>
      <w:tr w:rsidR="00DF568D" w14:paraId="1FE80C52" w14:textId="77777777">
        <w:tc>
          <w:tcPr>
            <w:tcW w:w="2160" w:type="dxa"/>
          </w:tcPr>
          <w:p w14:paraId="561772A0" w14:textId="77777777" w:rsidR="00DF568D" w:rsidRDefault="005131A7">
            <w:r>
              <w:t>UMF_0_0_0.000000</w:t>
            </w:r>
          </w:p>
        </w:tc>
        <w:tc>
          <w:tcPr>
            <w:tcW w:w="2160" w:type="dxa"/>
          </w:tcPr>
          <w:p w14:paraId="5C9550C5" w14:textId="77777777" w:rsidR="00DF568D" w:rsidRDefault="005131A7">
            <w:r>
              <w:t>(c2+(epsilon_mf*(((c1*(epsilon_mf*Ar)</w:t>
            </w:r>
            <w:proofErr w:type="gramStart"/>
            <w:r>
              <w:t>))*</w:t>
            </w:r>
            <w:proofErr w:type="gramEnd"/>
            <w:r>
              <w:t>*(0.5))))</w:t>
            </w:r>
          </w:p>
        </w:tc>
        <w:tc>
          <w:tcPr>
            <w:tcW w:w="2160" w:type="dxa"/>
            <w:gridSpan w:val="2"/>
          </w:tcPr>
          <w:p w14:paraId="67487DF0" w14:textId="77777777" w:rsidR="00DF568D" w:rsidRDefault="005131A7">
            <w:r>
              <w:t>0.732166282239002 \epsilon_{mf} \</w:t>
            </w:r>
            <w:proofErr w:type="gramStart"/>
            <w:r>
              <w:t>left(</w:t>
            </w:r>
            <w:proofErr w:type="gramEnd"/>
            <w:r>
              <w:t xml:space="preserve">Ar </w:t>
            </w:r>
            <w:r>
              <w:t>\epsilon_{mf}\right)^{0.5} + 67.1664562155957</w:t>
            </w:r>
          </w:p>
        </w:tc>
        <w:tc>
          <w:tcPr>
            <w:tcW w:w="2160" w:type="dxa"/>
            <w:gridSpan w:val="2"/>
          </w:tcPr>
          <w:p w14:paraId="6314615D" w14:textId="77777777" w:rsidR="00DF568D" w:rsidRDefault="005131A7">
            <w:r>
              <w:t>0.7322 \epsilon_{mf} \left(Ar \epsilon_{mf}\right)^{0.5} + 67.17</w:t>
            </w:r>
          </w:p>
        </w:tc>
      </w:tr>
      <w:tr w:rsidR="00DF568D" w14:paraId="6B237404" w14:textId="77777777">
        <w:tc>
          <w:tcPr>
            <w:tcW w:w="2160" w:type="dxa"/>
          </w:tcPr>
          <w:p w14:paraId="242D6FF8" w14:textId="77777777" w:rsidR="00DF568D" w:rsidRDefault="005131A7">
            <w:r>
              <w:t>UMF_0_0_0.001000</w:t>
            </w:r>
          </w:p>
        </w:tc>
        <w:tc>
          <w:tcPr>
            <w:tcW w:w="2160" w:type="dxa"/>
            <w:gridSpan w:val="2"/>
          </w:tcPr>
          <w:p w14:paraId="7E2D5030" w14:textId="77777777" w:rsidR="00DF568D" w:rsidRDefault="005131A7">
            <w:r>
              <w:t>(c2+(epsilon_mf*(((c1*(epsilon_mf*Ar)))**(0.5))))</w:t>
            </w:r>
          </w:p>
        </w:tc>
        <w:tc>
          <w:tcPr>
            <w:tcW w:w="2160" w:type="dxa"/>
            <w:gridSpan w:val="2"/>
          </w:tcPr>
          <w:p w14:paraId="2B6A2C23" w14:textId="77777777" w:rsidR="00DF568D" w:rsidRDefault="005131A7">
            <w:r>
              <w:t>0.732166282239002 \epsilon_{mf} \left(Ar \epsilon_{mf}\right)^{0.5} + 67.1664</w:t>
            </w:r>
            <w:r>
              <w:t>562155957</w:t>
            </w:r>
          </w:p>
        </w:tc>
        <w:tc>
          <w:tcPr>
            <w:tcW w:w="2160" w:type="dxa"/>
          </w:tcPr>
          <w:p w14:paraId="232C075E" w14:textId="77777777" w:rsidR="00DF568D" w:rsidRDefault="005131A7">
            <w:r>
              <w:t>0.7322 \epsilon_{mf} \left(Ar \epsilon_{mf}\right)^{0.5} + 67.17</w:t>
            </w:r>
          </w:p>
        </w:tc>
      </w:tr>
      <w:tr w:rsidR="00DF568D" w14:paraId="26A29F22" w14:textId="77777777">
        <w:tc>
          <w:tcPr>
            <w:tcW w:w="2160" w:type="dxa"/>
          </w:tcPr>
          <w:p w14:paraId="4A26B99C" w14:textId="77777777" w:rsidR="00DF568D" w:rsidRDefault="005131A7">
            <w:r>
              <w:t>UMF_0_0_0.010000</w:t>
            </w:r>
          </w:p>
        </w:tc>
        <w:tc>
          <w:tcPr>
            <w:tcW w:w="2160" w:type="dxa"/>
            <w:gridSpan w:val="2"/>
          </w:tcPr>
          <w:p w14:paraId="4AAB6EC3" w14:textId="77777777" w:rsidR="00DF568D" w:rsidRDefault="005131A7">
            <w:r>
              <w:t>((((c2+(((epsilon_mf*(epsilon_mf*epsilon_mf))*Ar)*c1)))**(0.5))*(c1*c1))</w:t>
            </w:r>
          </w:p>
        </w:tc>
        <w:tc>
          <w:tcPr>
            <w:tcW w:w="2160" w:type="dxa"/>
            <w:gridSpan w:val="2"/>
          </w:tcPr>
          <w:p w14:paraId="2DC5078E" w14:textId="77777777" w:rsidR="00DF568D" w:rsidRDefault="005131A7">
            <w:r>
              <w:t>108.969123693791 \left(4.98415644944039 \cdot 10^{-5} Ar \epsilon_{mf}^{3} + 1\right)^{0.5</w:t>
            </w:r>
            <w:r>
              <w:t>}</w:t>
            </w:r>
          </w:p>
        </w:tc>
        <w:tc>
          <w:tcPr>
            <w:tcW w:w="2160" w:type="dxa"/>
          </w:tcPr>
          <w:p w14:paraId="7ABFAED2" w14:textId="77777777" w:rsidR="00DF568D" w:rsidRDefault="005131A7">
            <w:r>
              <w:t>109.0 \left(4.984 \cdot 10^{-5} Ar \epsilon_{mf}^{3} + 1.0\right)^{0.5}</w:t>
            </w:r>
          </w:p>
        </w:tc>
      </w:tr>
      <w:tr w:rsidR="00DF568D" w14:paraId="451E2292" w14:textId="77777777">
        <w:tc>
          <w:tcPr>
            <w:tcW w:w="2160" w:type="dxa"/>
          </w:tcPr>
          <w:p w14:paraId="47BFA41B" w14:textId="77777777" w:rsidR="00DF568D" w:rsidRDefault="005131A7">
            <w:r>
              <w:t>UMF_0_0_0.100000</w:t>
            </w:r>
          </w:p>
        </w:tc>
        <w:tc>
          <w:tcPr>
            <w:tcW w:w="2160" w:type="dxa"/>
            <w:gridSpan w:val="2"/>
          </w:tcPr>
          <w:p w14:paraId="1E0787F6" w14:textId="77777777" w:rsidR="00DF568D" w:rsidRDefault="005131A7">
            <w:r>
              <w:t>(c2+(epsilon_mf*(((c1*(epsilon_mf*Ar)))**(0.5))))</w:t>
            </w:r>
          </w:p>
        </w:tc>
        <w:tc>
          <w:tcPr>
            <w:tcW w:w="2160" w:type="dxa"/>
            <w:gridSpan w:val="2"/>
          </w:tcPr>
          <w:p w14:paraId="21F7AE47" w14:textId="77777777" w:rsidR="00DF568D" w:rsidRDefault="005131A7">
            <w:r>
              <w:t>0.732166282239002 \epsilon_{mf} \left(Ar \epsilon_{mf}\right)^{0.5} + 67.1664562155957</w:t>
            </w:r>
          </w:p>
        </w:tc>
        <w:tc>
          <w:tcPr>
            <w:tcW w:w="2160" w:type="dxa"/>
          </w:tcPr>
          <w:p w14:paraId="35E59F54" w14:textId="77777777" w:rsidR="00DF568D" w:rsidRDefault="005131A7">
            <w:r>
              <w:t xml:space="preserve">0.7322 </w:t>
            </w:r>
            <w:r>
              <w:t>\epsilon_{mf} \left(Ar \epsilon_{mf}\right)^{0.5} + 67.17</w:t>
            </w:r>
          </w:p>
        </w:tc>
      </w:tr>
      <w:tr w:rsidR="00DF568D" w14:paraId="3167D4D3" w14:textId="77777777">
        <w:tc>
          <w:tcPr>
            <w:tcW w:w="2160" w:type="dxa"/>
          </w:tcPr>
          <w:p w14:paraId="302118B3" w14:textId="77777777" w:rsidR="00DF568D" w:rsidRDefault="005131A7">
            <w:r>
              <w:t>UMF_0_1_0.000000</w:t>
            </w:r>
          </w:p>
        </w:tc>
        <w:tc>
          <w:tcPr>
            <w:tcW w:w="2160" w:type="dxa"/>
            <w:gridSpan w:val="2"/>
          </w:tcPr>
          <w:p w14:paraId="00BD66D2" w14:textId="77777777" w:rsidR="00DF568D" w:rsidRDefault="005131A7">
            <w:r>
              <w:t>(c2*((((epsilon_mf*(((((Ar*epsilon_mf))**(0.5))+c2)-c1))+epsilon_mf)*c2)+c1))</w:t>
            </w:r>
          </w:p>
        </w:tc>
        <w:tc>
          <w:tcPr>
            <w:tcW w:w="2160" w:type="dxa"/>
            <w:gridSpan w:val="2"/>
          </w:tcPr>
          <w:p w14:paraId="7D1E26F4" w14:textId="77777777" w:rsidR="00DF568D" w:rsidRDefault="005131A7">
            <w:r>
              <w:t xml:space="preserve">0.749237864971058 \epsilon_{mf} \left(\left(Ar \epsilon_{mf}\right)^{0.5} - 115.754199221925\right) + </w:t>
            </w:r>
            <w:r>
              <w:t>0.74923786497105</w:t>
            </w:r>
            <w:r>
              <w:lastRenderedPageBreak/>
              <w:t>8 \epsilon_{mf} + 100.944368008509</w:t>
            </w:r>
          </w:p>
        </w:tc>
        <w:tc>
          <w:tcPr>
            <w:tcW w:w="2160" w:type="dxa"/>
          </w:tcPr>
          <w:p w14:paraId="08C96657" w14:textId="77777777" w:rsidR="00DF568D" w:rsidRDefault="005131A7">
            <w:r>
              <w:lastRenderedPageBreak/>
              <w:t>0.7492 \epsilon_{mf} \left(Ar \epsilon_{mf}\right)^{0.5} - 86.01 \epsilon_{mf} + 100.9</w:t>
            </w:r>
          </w:p>
        </w:tc>
      </w:tr>
      <w:tr w:rsidR="00DF568D" w14:paraId="6310C752" w14:textId="77777777">
        <w:tc>
          <w:tcPr>
            <w:tcW w:w="2160" w:type="dxa"/>
          </w:tcPr>
          <w:p w14:paraId="775C657C" w14:textId="77777777" w:rsidR="00DF568D" w:rsidRDefault="005131A7">
            <w:r>
              <w:lastRenderedPageBreak/>
              <w:t>UMF_0_1_0.001000</w:t>
            </w:r>
          </w:p>
        </w:tc>
        <w:tc>
          <w:tcPr>
            <w:tcW w:w="2160" w:type="dxa"/>
            <w:gridSpan w:val="2"/>
          </w:tcPr>
          <w:p w14:paraId="2EAE4726" w14:textId="77777777" w:rsidR="00DF568D" w:rsidRDefault="005131A7">
            <w:r>
              <w:t>(c2*((((epsilon_mf*(((((Ar*epsilon_mf))**(0.5))+c2)-c1))+epsilon_mf)*c2)+c1))</w:t>
            </w:r>
          </w:p>
        </w:tc>
        <w:tc>
          <w:tcPr>
            <w:tcW w:w="2160" w:type="dxa"/>
            <w:gridSpan w:val="2"/>
          </w:tcPr>
          <w:p w14:paraId="6EEC5571" w14:textId="77777777" w:rsidR="00DF568D" w:rsidRDefault="005131A7">
            <w:r>
              <w:t>0.749237864971058 \eps</w:t>
            </w:r>
            <w:r>
              <w:t>ilon_{mf} \left(\left(Ar \epsilon_{mf}\right)^{0.5} - 115.754199221925\right) + 0.749237864971058 \epsilon_{mf} + 100.944368008509</w:t>
            </w:r>
          </w:p>
        </w:tc>
        <w:tc>
          <w:tcPr>
            <w:tcW w:w="2160" w:type="dxa"/>
          </w:tcPr>
          <w:p w14:paraId="7B96CBAE" w14:textId="77777777" w:rsidR="00DF568D" w:rsidRDefault="005131A7">
            <w:r>
              <w:t>0.7492 \epsilon_{mf} \left(Ar \epsilon_{mf}\right)^{0.5} - 86.01 \epsilon_{mf} + 100.9</w:t>
            </w:r>
          </w:p>
        </w:tc>
      </w:tr>
      <w:tr w:rsidR="00DF568D" w14:paraId="0802C25B" w14:textId="77777777">
        <w:tc>
          <w:tcPr>
            <w:tcW w:w="2160" w:type="dxa"/>
          </w:tcPr>
          <w:p w14:paraId="15BB9166" w14:textId="77777777" w:rsidR="00DF568D" w:rsidRDefault="005131A7">
            <w:r>
              <w:t>UMF_0_1_0.010000</w:t>
            </w:r>
          </w:p>
        </w:tc>
        <w:tc>
          <w:tcPr>
            <w:tcW w:w="2160" w:type="dxa"/>
            <w:gridSpan w:val="2"/>
          </w:tcPr>
          <w:p w14:paraId="57C5AC27" w14:textId="77777777" w:rsidR="00DF568D" w:rsidRDefault="005131A7">
            <w:r>
              <w:t>(c1+(c2*(epsilon_mf*</w:t>
            </w:r>
            <w:r>
              <w:t>(((epsilon_mf*Ar))**(0.5)))))</w:t>
            </w:r>
          </w:p>
        </w:tc>
        <w:tc>
          <w:tcPr>
            <w:tcW w:w="2160" w:type="dxa"/>
            <w:gridSpan w:val="2"/>
          </w:tcPr>
          <w:p w14:paraId="556A338D" w14:textId="77777777" w:rsidR="00DF568D" w:rsidRDefault="005131A7">
            <w:r>
              <w:t>0.730011224895385 \epsilon_{mf} \left(Ar \epsilon_{mf}\right)^{0.5} + 65.4647588000259</w:t>
            </w:r>
          </w:p>
        </w:tc>
        <w:tc>
          <w:tcPr>
            <w:tcW w:w="2160" w:type="dxa"/>
          </w:tcPr>
          <w:p w14:paraId="66488AD4" w14:textId="77777777" w:rsidR="00DF568D" w:rsidRDefault="005131A7">
            <w:r>
              <w:t>0.73 \epsilon_{mf} \left(Ar \epsilon_{mf}\right)^{0.5} + 65.46</w:t>
            </w:r>
          </w:p>
        </w:tc>
      </w:tr>
      <w:tr w:rsidR="00DF568D" w14:paraId="13A9D7A5" w14:textId="77777777">
        <w:tc>
          <w:tcPr>
            <w:tcW w:w="2160" w:type="dxa"/>
          </w:tcPr>
          <w:p w14:paraId="6CE6E0A4" w14:textId="77777777" w:rsidR="00DF568D" w:rsidRDefault="005131A7">
            <w:r>
              <w:t>UMF_0_1_0.100000</w:t>
            </w:r>
          </w:p>
        </w:tc>
        <w:tc>
          <w:tcPr>
            <w:tcW w:w="2160" w:type="dxa"/>
            <w:gridSpan w:val="2"/>
          </w:tcPr>
          <w:p w14:paraId="7044EDA2" w14:textId="77777777" w:rsidR="00DF568D" w:rsidRDefault="005131A7">
            <w:r>
              <w:t>(c2*((((epsilon_mf*(((((Ar*epsilon_mf))**(0.5))+c2)-c1))+e</w:t>
            </w:r>
            <w:r>
              <w:t>psilon_mf)*c2)+c1))</w:t>
            </w:r>
          </w:p>
        </w:tc>
        <w:tc>
          <w:tcPr>
            <w:tcW w:w="2160" w:type="dxa"/>
            <w:gridSpan w:val="2"/>
          </w:tcPr>
          <w:p w14:paraId="1F5D5C03" w14:textId="77777777" w:rsidR="00DF568D" w:rsidRDefault="005131A7">
            <w:r>
              <w:t>0.749237864971058 \epsilon_{mf} \left(\left(Ar \epsilon_{mf}\right)^{0.5} - 115.754199221925\right) + 0.749237864971058 \epsilon_{mf} + 100.944368008509</w:t>
            </w:r>
          </w:p>
        </w:tc>
        <w:tc>
          <w:tcPr>
            <w:tcW w:w="2160" w:type="dxa"/>
          </w:tcPr>
          <w:p w14:paraId="5B9F91D1" w14:textId="77777777" w:rsidR="00DF568D" w:rsidRDefault="005131A7">
            <w:r>
              <w:t>0.7492 \epsilon_{mf} \left(Ar \epsilon_{mf}\right)^{0.5} - 86.01 \epsilon_{mf} + 10</w:t>
            </w:r>
            <w:r>
              <w:t>0.9</w:t>
            </w:r>
          </w:p>
        </w:tc>
      </w:tr>
      <w:tr w:rsidR="00DF568D" w14:paraId="04907AA5" w14:textId="77777777">
        <w:tc>
          <w:tcPr>
            <w:tcW w:w="2160" w:type="dxa"/>
          </w:tcPr>
          <w:p w14:paraId="75C28AD0" w14:textId="77777777" w:rsidR="00DF568D" w:rsidRDefault="005131A7">
            <w:r>
              <w:t>UMF_0_2_0.000000</w:t>
            </w:r>
          </w:p>
        </w:tc>
        <w:tc>
          <w:tcPr>
            <w:tcW w:w="2160" w:type="dxa"/>
            <w:gridSpan w:val="2"/>
          </w:tcPr>
          <w:p w14:paraId="43543E68" w14:textId="77777777" w:rsidR="00DF568D" w:rsidRDefault="005131A7">
            <w:r>
              <w:t>(((((((epsilon_mf)**(2))*(epsilon_mf*Ar))+c1))**(0.5))*((c2)**(-1)))</w:t>
            </w:r>
          </w:p>
        </w:tc>
        <w:tc>
          <w:tcPr>
            <w:tcW w:w="2160" w:type="dxa"/>
            <w:gridSpan w:val="2"/>
          </w:tcPr>
          <w:p w14:paraId="11EAE48A" w14:textId="77777777" w:rsidR="00DF568D" w:rsidRDefault="005131A7">
            <w:r>
              <w:t>109.444931626964 \left(4.92223578491603 \cdot 10^{-5} Ar \epsilon_{mf}^{3} + 1\right)^{0.5}</w:t>
            </w:r>
          </w:p>
        </w:tc>
        <w:tc>
          <w:tcPr>
            <w:tcW w:w="2160" w:type="dxa"/>
          </w:tcPr>
          <w:p w14:paraId="7B4E43EB" w14:textId="77777777" w:rsidR="00DF568D" w:rsidRDefault="005131A7">
            <w:r>
              <w:t xml:space="preserve">109.4 \left(4.922 \cdot 10^{-5} Ar \epsilon_{mf}^{3} + </w:t>
            </w:r>
            <w:r>
              <w:t>1.0\right)^{0.5}</w:t>
            </w:r>
          </w:p>
        </w:tc>
      </w:tr>
      <w:tr w:rsidR="00DF568D" w14:paraId="472D395A" w14:textId="77777777">
        <w:tc>
          <w:tcPr>
            <w:tcW w:w="2160" w:type="dxa"/>
          </w:tcPr>
          <w:p w14:paraId="35BDD18D" w14:textId="77777777" w:rsidR="00DF568D" w:rsidRDefault="005131A7">
            <w:r>
              <w:t>UMF_0_2_0.001000</w:t>
            </w:r>
          </w:p>
        </w:tc>
        <w:tc>
          <w:tcPr>
            <w:tcW w:w="2160" w:type="dxa"/>
            <w:gridSpan w:val="2"/>
          </w:tcPr>
          <w:p w14:paraId="4E1CDE3F" w14:textId="77777777" w:rsidR="00DF568D" w:rsidRDefault="005131A7">
            <w:r>
              <w:t>(((((((epsilon_mf)**(2))*(epsilon_mf*Ar))+c1))**(0.5))*((c2)**(-1)))</w:t>
            </w:r>
          </w:p>
        </w:tc>
        <w:tc>
          <w:tcPr>
            <w:tcW w:w="2160" w:type="dxa"/>
            <w:gridSpan w:val="2"/>
          </w:tcPr>
          <w:p w14:paraId="4486F06D" w14:textId="77777777" w:rsidR="00DF568D" w:rsidRDefault="005131A7">
            <w:r>
              <w:t xml:space="preserve">109.444931626964 \left(4.92223578491603 \cdot 10^{-5} Ar </w:t>
            </w:r>
            <w:r>
              <w:lastRenderedPageBreak/>
              <w:t>\epsilon_{mf}^{3} + 1\right)^{0.5}</w:t>
            </w:r>
          </w:p>
        </w:tc>
        <w:tc>
          <w:tcPr>
            <w:tcW w:w="2160" w:type="dxa"/>
          </w:tcPr>
          <w:p w14:paraId="07C261C3" w14:textId="77777777" w:rsidR="00DF568D" w:rsidRDefault="005131A7">
            <w:r>
              <w:lastRenderedPageBreak/>
              <w:t xml:space="preserve">109.4 \left(4.922 \cdot 10^{-5} Ar </w:t>
            </w:r>
            <w:r>
              <w:lastRenderedPageBreak/>
              <w:t>\epsilon_{mf}^{3} + 1.0\r</w:t>
            </w:r>
            <w:r>
              <w:t>ight)^{0.5}</w:t>
            </w:r>
          </w:p>
        </w:tc>
      </w:tr>
      <w:tr w:rsidR="00DF568D" w14:paraId="180C9EF9" w14:textId="77777777">
        <w:tc>
          <w:tcPr>
            <w:tcW w:w="2160" w:type="dxa"/>
          </w:tcPr>
          <w:p w14:paraId="2CFDFE6C" w14:textId="77777777" w:rsidR="00DF568D" w:rsidRDefault="005131A7">
            <w:r>
              <w:lastRenderedPageBreak/>
              <w:t>UMF_0_2_0.010000</w:t>
            </w:r>
          </w:p>
        </w:tc>
        <w:tc>
          <w:tcPr>
            <w:tcW w:w="2160" w:type="dxa"/>
            <w:gridSpan w:val="2"/>
          </w:tcPr>
          <w:p w14:paraId="27164F13" w14:textId="77777777" w:rsidR="00DF568D" w:rsidRDefault="005131A7">
            <w:r>
              <w:t>(((c1+(((((c2*epsilon_mf)*(epsilon_mf+c2))*epsilon_mf)*Ar)*c2)))**(0.5))</w:t>
            </w:r>
          </w:p>
        </w:tc>
        <w:tc>
          <w:tcPr>
            <w:tcW w:w="2160" w:type="dxa"/>
            <w:gridSpan w:val="2"/>
          </w:tcPr>
          <w:p w14:paraId="1DE45D94" w14:textId="77777777" w:rsidR="00DF568D" w:rsidRDefault="005131A7">
            <w:r>
              <w:t>94.5369692629431 \left(3.76569740787626 \cdot 10^{-5} Ar \epsilon_{mf}^{2} \left(\epsilon_{mf} + 0.580128744928729\right) + 1\right)^{0.5}</w:t>
            </w:r>
          </w:p>
        </w:tc>
        <w:tc>
          <w:tcPr>
            <w:tcW w:w="2160" w:type="dxa"/>
          </w:tcPr>
          <w:p w14:paraId="5CE6A9CA" w14:textId="77777777" w:rsidR="00DF568D" w:rsidRDefault="005131A7">
            <w:r>
              <w:t>94.54 \left(3.</w:t>
            </w:r>
            <w:r>
              <w:t>766 \cdot 10^{-5} Ar \epsilon_{mf}^{2} \left(\epsilon_{mf} + 0.5801\right) + 1.0\right)^{0.5}</w:t>
            </w:r>
          </w:p>
        </w:tc>
      </w:tr>
      <w:tr w:rsidR="00DF568D" w14:paraId="206592D7" w14:textId="77777777">
        <w:tc>
          <w:tcPr>
            <w:tcW w:w="2160" w:type="dxa"/>
          </w:tcPr>
          <w:p w14:paraId="373B8236" w14:textId="77777777" w:rsidR="00DF568D" w:rsidRDefault="005131A7">
            <w:r>
              <w:t>UMF_0_2_0.100000</w:t>
            </w:r>
          </w:p>
        </w:tc>
        <w:tc>
          <w:tcPr>
            <w:tcW w:w="2160" w:type="dxa"/>
            <w:gridSpan w:val="2"/>
          </w:tcPr>
          <w:p w14:paraId="00FF1D99" w14:textId="77777777" w:rsidR="00DF568D" w:rsidRDefault="005131A7">
            <w:r>
              <w:t>(((((((epsilon_mf)**(2))*(epsilon_mf*Ar))+c1))**(0.5))*((c2)**(-1)))</w:t>
            </w:r>
          </w:p>
        </w:tc>
        <w:tc>
          <w:tcPr>
            <w:tcW w:w="2160" w:type="dxa"/>
            <w:gridSpan w:val="2"/>
          </w:tcPr>
          <w:p w14:paraId="561F311A" w14:textId="77777777" w:rsidR="00DF568D" w:rsidRDefault="005131A7">
            <w:r>
              <w:t xml:space="preserve">109.444931626964 \left(4.92223578491603 \cdot 10^{-5} Ar </w:t>
            </w:r>
            <w:r>
              <w:t>\epsilon_{mf}^{3} + 1\right)^{0.5}</w:t>
            </w:r>
          </w:p>
        </w:tc>
        <w:tc>
          <w:tcPr>
            <w:tcW w:w="2160" w:type="dxa"/>
          </w:tcPr>
          <w:p w14:paraId="05AB86F8" w14:textId="77777777" w:rsidR="00DF568D" w:rsidRDefault="005131A7">
            <w:r>
              <w:t>109.4 \left(4.922 \cdot 10^{-5} Ar \epsilon_{mf}^{3} + 1.0\right)^{0.5}</w:t>
            </w:r>
          </w:p>
        </w:tc>
      </w:tr>
      <w:tr w:rsidR="00DF568D" w14:paraId="2865A7F4" w14:textId="77777777">
        <w:tc>
          <w:tcPr>
            <w:tcW w:w="2160" w:type="dxa"/>
          </w:tcPr>
          <w:p w14:paraId="73BF052A" w14:textId="77777777" w:rsidR="00DF568D" w:rsidRDefault="005131A7">
            <w:r>
              <w:t>UMF_0_3_0.000000</w:t>
            </w:r>
          </w:p>
        </w:tc>
        <w:tc>
          <w:tcPr>
            <w:tcW w:w="2160" w:type="dxa"/>
            <w:gridSpan w:val="2"/>
          </w:tcPr>
          <w:p w14:paraId="02360BE8" w14:textId="77777777" w:rsidR="00DF568D" w:rsidRDefault="005131A7">
            <w:r>
              <w:t>(((c1-(c2*((((epsilon_mf*(Ar+c2)))**(0.5))*epsilon_mf)))+c1)-c1)</w:t>
            </w:r>
          </w:p>
        </w:tc>
        <w:tc>
          <w:tcPr>
            <w:tcW w:w="2160" w:type="dxa"/>
            <w:gridSpan w:val="2"/>
          </w:tcPr>
          <w:p w14:paraId="6E736944" w14:textId="77777777" w:rsidR="00DF568D" w:rsidRDefault="005131A7">
            <w:r>
              <w:t>0.729045663839688 \epsilon_{mf} \left(\epsilon_{mf} \left(Ar - 0.7</w:t>
            </w:r>
            <w:r>
              <w:t>29045663839688\right)\right)^{0.5} + 67.0297155364485</w:t>
            </w:r>
          </w:p>
        </w:tc>
        <w:tc>
          <w:tcPr>
            <w:tcW w:w="2160" w:type="dxa"/>
          </w:tcPr>
          <w:p w14:paraId="5C9A596E" w14:textId="77777777" w:rsidR="00DF568D" w:rsidRDefault="005131A7">
            <w:r>
              <w:t>0.729 \epsilon_{mf} \left(\epsilon_{mf} \left(Ar - 0.729\right)\right)^{0.5} + 67.03</w:t>
            </w:r>
          </w:p>
        </w:tc>
      </w:tr>
      <w:tr w:rsidR="00DF568D" w14:paraId="5211B26B" w14:textId="77777777">
        <w:tc>
          <w:tcPr>
            <w:tcW w:w="2160" w:type="dxa"/>
          </w:tcPr>
          <w:p w14:paraId="5EE9110F" w14:textId="77777777" w:rsidR="00DF568D" w:rsidRDefault="005131A7">
            <w:r>
              <w:t>UMF_0_3_0.001000</w:t>
            </w:r>
          </w:p>
        </w:tc>
        <w:tc>
          <w:tcPr>
            <w:tcW w:w="2160" w:type="dxa"/>
            <w:gridSpan w:val="2"/>
          </w:tcPr>
          <w:p w14:paraId="2E4048FD" w14:textId="77777777" w:rsidR="00DF568D" w:rsidRDefault="005131A7">
            <w:r>
              <w:t>(((c1-(c2*((((epsilon_mf*(Ar+c2)))**(0.5))*epsilon_mf)))+c1)-c1)</w:t>
            </w:r>
          </w:p>
        </w:tc>
        <w:tc>
          <w:tcPr>
            <w:tcW w:w="2160" w:type="dxa"/>
            <w:gridSpan w:val="2"/>
          </w:tcPr>
          <w:p w14:paraId="733CD1E5" w14:textId="77777777" w:rsidR="00DF568D" w:rsidRDefault="005131A7">
            <w:r>
              <w:t>0.729045663839688 \epsilon_{mf} \left(\epsilon_{mf} \left(Ar - 0.729045663839688\right)\right)^{0.5} + 67.0297155364485</w:t>
            </w:r>
          </w:p>
        </w:tc>
        <w:tc>
          <w:tcPr>
            <w:tcW w:w="2160" w:type="dxa"/>
          </w:tcPr>
          <w:p w14:paraId="7F4D4309" w14:textId="77777777" w:rsidR="00DF568D" w:rsidRDefault="005131A7">
            <w:r>
              <w:t>0.729 \epsilon_{mf} \left(\epsilon_{mf} \left(Ar - 0.729\right)\right)^</w:t>
            </w:r>
            <w:r>
              <w:t>{0.5} + 67.03</w:t>
            </w:r>
          </w:p>
        </w:tc>
      </w:tr>
      <w:tr w:rsidR="00DF568D" w14:paraId="6196D3F5" w14:textId="77777777">
        <w:tc>
          <w:tcPr>
            <w:tcW w:w="2160" w:type="dxa"/>
          </w:tcPr>
          <w:p w14:paraId="0BF6A058" w14:textId="77777777" w:rsidR="00DF568D" w:rsidRDefault="005131A7">
            <w:r>
              <w:t>UMF_0_</w:t>
            </w:r>
            <w:r>
              <w:lastRenderedPageBreak/>
              <w:t>3_0.010000</w:t>
            </w:r>
          </w:p>
        </w:tc>
        <w:tc>
          <w:tcPr>
            <w:tcW w:w="2160" w:type="dxa"/>
            <w:gridSpan w:val="2"/>
          </w:tcPr>
          <w:p w14:paraId="0F7211E9" w14:textId="77777777" w:rsidR="00DF568D" w:rsidRDefault="005131A7">
            <w:r>
              <w:lastRenderedPageBreak/>
              <w:t>(c1*(((((((((c1+epsilon_mf)*epsilon_mf)</w:t>
            </w:r>
            <w:r>
              <w:lastRenderedPageBreak/>
              <w:t>*epsilon_mf)*Ar)+c2)+epsilon_mf)+c2))**(0.5)))</w:t>
            </w:r>
          </w:p>
        </w:tc>
        <w:tc>
          <w:tcPr>
            <w:tcW w:w="2160" w:type="dxa"/>
            <w:gridSpan w:val="2"/>
          </w:tcPr>
          <w:p w14:paraId="2625C521" w14:textId="77777777" w:rsidR="00DF568D" w:rsidRDefault="005131A7">
            <w:r>
              <w:lastRenderedPageBreak/>
              <w:t xml:space="preserve">92.8034772457266 </w:t>
            </w:r>
            <w:r>
              <w:lastRenderedPageBreak/>
              <w:t>\left(3.90659161922088 \cdot 10^{-5} Ar \epsilon_{mf}^{2} \left(\epsilon_{mf} + 0.580047094992567\right) + 3.906591619220</w:t>
            </w:r>
            <w:r>
              <w:t>88 \cdot 10^{-5} \epsilon_{mf} + 1\right)^{0.5}</w:t>
            </w:r>
          </w:p>
        </w:tc>
        <w:tc>
          <w:tcPr>
            <w:tcW w:w="2160" w:type="dxa"/>
          </w:tcPr>
          <w:p w14:paraId="12084048" w14:textId="77777777" w:rsidR="00DF568D" w:rsidRDefault="005131A7">
            <w:r>
              <w:lastRenderedPageBreak/>
              <w:t xml:space="preserve">92.8 </w:t>
            </w:r>
            <w:r>
              <w:lastRenderedPageBreak/>
              <w:t>\left(3.907 \cdot 10^{-5} Ar \epsilon_{mf}^{2} \left(\epsilon_{mf} + 0.58\right) + 3.907 \cdot 10^{-5} \epsilon_{mf} + 1.0\right)^{0.5}</w:t>
            </w:r>
          </w:p>
        </w:tc>
      </w:tr>
      <w:tr w:rsidR="00DF568D" w14:paraId="2498C7FE" w14:textId="77777777">
        <w:tc>
          <w:tcPr>
            <w:tcW w:w="2160" w:type="dxa"/>
          </w:tcPr>
          <w:p w14:paraId="724E5AFB" w14:textId="77777777" w:rsidR="00DF568D" w:rsidRDefault="005131A7">
            <w:r>
              <w:lastRenderedPageBreak/>
              <w:t>UMF_0_3_0.100000</w:t>
            </w:r>
          </w:p>
        </w:tc>
        <w:tc>
          <w:tcPr>
            <w:tcW w:w="2160" w:type="dxa"/>
            <w:gridSpan w:val="2"/>
          </w:tcPr>
          <w:p w14:paraId="43054E7D" w14:textId="77777777" w:rsidR="00DF568D" w:rsidRDefault="005131A7">
            <w:r>
              <w:t>(((c1-(c2*((((epsilon_mf*(Ar+c2)))**(0.5))*epsilo</w:t>
            </w:r>
            <w:r>
              <w:t>n_mf)))+c1)-c1)</w:t>
            </w:r>
          </w:p>
        </w:tc>
        <w:tc>
          <w:tcPr>
            <w:tcW w:w="2160" w:type="dxa"/>
            <w:gridSpan w:val="2"/>
          </w:tcPr>
          <w:p w14:paraId="3DA0DC44" w14:textId="77777777" w:rsidR="00DF568D" w:rsidRDefault="005131A7">
            <w:r>
              <w:t>0.729045663839688 \epsilon_{mf} \left(\epsilon_{mf} \left(Ar - 0.729045663839688\right)\right)^{0.5} + 67.0297155364485</w:t>
            </w:r>
          </w:p>
        </w:tc>
        <w:tc>
          <w:tcPr>
            <w:tcW w:w="2160" w:type="dxa"/>
          </w:tcPr>
          <w:p w14:paraId="5F2EE1C9" w14:textId="77777777" w:rsidR="00DF568D" w:rsidRDefault="005131A7">
            <w:r>
              <w:t>0.729 \epsilon_{mf} \left(\epsilon_{mf} \left(Ar - 0.729\right)\right)^{0.5} + 67.03</w:t>
            </w:r>
          </w:p>
        </w:tc>
      </w:tr>
      <w:tr w:rsidR="00DF568D" w14:paraId="4C7D2109" w14:textId="77777777">
        <w:tc>
          <w:tcPr>
            <w:tcW w:w="2160" w:type="dxa"/>
          </w:tcPr>
          <w:p w14:paraId="143D2B4D" w14:textId="77777777" w:rsidR="00DF568D" w:rsidRDefault="005131A7">
            <w:r>
              <w:t>UMF_0_4_0.000000</w:t>
            </w:r>
          </w:p>
        </w:tc>
        <w:tc>
          <w:tcPr>
            <w:tcW w:w="2160" w:type="dxa"/>
            <w:gridSpan w:val="2"/>
          </w:tcPr>
          <w:p w14:paraId="09B2DC27" w14:textId="77777777" w:rsidR="00DF568D" w:rsidRDefault="005131A7">
            <w:r>
              <w:t>(c1-(((((epsilon_</w:t>
            </w:r>
            <w:r>
              <w:t>mf)**(0.5))*epsilon_mf)*((Ar)**(0.5)))*c2))</w:t>
            </w:r>
          </w:p>
        </w:tc>
        <w:tc>
          <w:tcPr>
            <w:tcW w:w="2160" w:type="dxa"/>
            <w:gridSpan w:val="2"/>
          </w:tcPr>
          <w:p w14:paraId="2DB479F8" w14:textId="77777777" w:rsidR="00DF568D" w:rsidRDefault="005131A7">
            <w:r>
              <w:t>0.731984888412332 Ar^{0.5} \epsilon_{mf}^{1.5} + 64.2429364540878</w:t>
            </w:r>
          </w:p>
        </w:tc>
        <w:tc>
          <w:tcPr>
            <w:tcW w:w="2160" w:type="dxa"/>
          </w:tcPr>
          <w:p w14:paraId="7FB7E29A" w14:textId="77777777" w:rsidR="00DF568D" w:rsidRDefault="005131A7">
            <w:r>
              <w:t>0.732 Ar^{0.5} \epsilon_{mf}^{1.5} + 64.24</w:t>
            </w:r>
          </w:p>
        </w:tc>
      </w:tr>
      <w:tr w:rsidR="00DF568D" w14:paraId="7D9CAD56" w14:textId="77777777">
        <w:tc>
          <w:tcPr>
            <w:tcW w:w="2160" w:type="dxa"/>
          </w:tcPr>
          <w:p w14:paraId="7769301B" w14:textId="77777777" w:rsidR="00DF568D" w:rsidRDefault="005131A7">
            <w:r>
              <w:t>UMF_0_4_0.001000</w:t>
            </w:r>
          </w:p>
        </w:tc>
        <w:tc>
          <w:tcPr>
            <w:tcW w:w="2160" w:type="dxa"/>
            <w:gridSpan w:val="2"/>
          </w:tcPr>
          <w:p w14:paraId="196773D9" w14:textId="77777777" w:rsidR="00DF568D" w:rsidRDefault="005131A7">
            <w:r>
              <w:t>(c1-(((((epsilon_mf)**(0.5))*epsilon_mf)*((Ar)**(0.5)))*c2))</w:t>
            </w:r>
          </w:p>
        </w:tc>
        <w:tc>
          <w:tcPr>
            <w:tcW w:w="2160" w:type="dxa"/>
            <w:gridSpan w:val="2"/>
          </w:tcPr>
          <w:p w14:paraId="30D3FF02" w14:textId="77777777" w:rsidR="00DF568D" w:rsidRDefault="005131A7">
            <w:r>
              <w:t>0.731984888412332 Ar^{0.</w:t>
            </w:r>
            <w:r>
              <w:t>5} \epsilon_{mf}^{1.5} + 64.2429364540878</w:t>
            </w:r>
          </w:p>
        </w:tc>
        <w:tc>
          <w:tcPr>
            <w:tcW w:w="2160" w:type="dxa"/>
          </w:tcPr>
          <w:p w14:paraId="4FEACBE3" w14:textId="77777777" w:rsidR="00DF568D" w:rsidRDefault="005131A7">
            <w:r>
              <w:t>0.732 Ar^{0.5} \epsilon_{mf}^{1.5} + 64.24</w:t>
            </w:r>
          </w:p>
        </w:tc>
      </w:tr>
      <w:tr w:rsidR="00DF568D" w14:paraId="57A53615" w14:textId="77777777">
        <w:tc>
          <w:tcPr>
            <w:tcW w:w="2160" w:type="dxa"/>
          </w:tcPr>
          <w:p w14:paraId="7EB2AF54" w14:textId="77777777" w:rsidR="00DF568D" w:rsidRDefault="005131A7">
            <w:r>
              <w:t>UMF_0_4_0.010000</w:t>
            </w:r>
          </w:p>
        </w:tc>
        <w:tc>
          <w:tcPr>
            <w:tcW w:w="2160" w:type="dxa"/>
            <w:gridSpan w:val="2"/>
          </w:tcPr>
          <w:p w14:paraId="27FD29B8" w14:textId="77777777" w:rsidR="00DF568D" w:rsidRDefault="005131A7">
            <w:r>
              <w:t>(((((Ar)**(0.5))*((c1+((c1*c1)+epsilon_mf))*c1))*epsilon_mf)+c2)</w:t>
            </w:r>
          </w:p>
        </w:tc>
        <w:tc>
          <w:tcPr>
            <w:tcW w:w="2160" w:type="dxa"/>
            <w:gridSpan w:val="2"/>
          </w:tcPr>
          <w:p w14:paraId="36364997" w14:textId="77777777" w:rsidR="00DF568D" w:rsidRDefault="005131A7">
            <w:r>
              <w:t xml:space="preserve">0.449246712155377 Ar^{0.5} \epsilon_{mf} \left(\epsilon_{mf} + </w:t>
            </w:r>
            <w:r>
              <w:t>0.651069320537793\right) + 60.4449462816376</w:t>
            </w:r>
          </w:p>
        </w:tc>
        <w:tc>
          <w:tcPr>
            <w:tcW w:w="2160" w:type="dxa"/>
          </w:tcPr>
          <w:p w14:paraId="5BB20636" w14:textId="77777777" w:rsidR="00DF568D" w:rsidRDefault="005131A7">
            <w:r>
              <w:t>0.4492 Ar^{0.5} \epsilon_{mf} \left(\epsilon_{mf} + 0.6511\right) + 60.44</w:t>
            </w:r>
          </w:p>
        </w:tc>
      </w:tr>
      <w:tr w:rsidR="00DF568D" w14:paraId="31C357F5" w14:textId="77777777">
        <w:tc>
          <w:tcPr>
            <w:tcW w:w="2160" w:type="dxa"/>
          </w:tcPr>
          <w:p w14:paraId="7818B61E" w14:textId="77777777" w:rsidR="00DF568D" w:rsidRDefault="005131A7">
            <w:r>
              <w:t>UMF_0_</w:t>
            </w:r>
            <w:r>
              <w:lastRenderedPageBreak/>
              <w:t>4_0.100000</w:t>
            </w:r>
          </w:p>
        </w:tc>
        <w:tc>
          <w:tcPr>
            <w:tcW w:w="2160" w:type="dxa"/>
            <w:gridSpan w:val="2"/>
          </w:tcPr>
          <w:p w14:paraId="670F8BB7" w14:textId="77777777" w:rsidR="00DF568D" w:rsidRDefault="005131A7">
            <w:r>
              <w:lastRenderedPageBreak/>
              <w:t>(c1-</w:t>
            </w:r>
            <w:r>
              <w:lastRenderedPageBreak/>
              <w:t>(((((epsilon_mf)**(0.5))*epsilon_mf)*((Ar)**(0.5)))*c2))</w:t>
            </w:r>
          </w:p>
        </w:tc>
        <w:tc>
          <w:tcPr>
            <w:tcW w:w="2160" w:type="dxa"/>
            <w:gridSpan w:val="2"/>
          </w:tcPr>
          <w:p w14:paraId="5A6FDE32" w14:textId="77777777" w:rsidR="00DF568D" w:rsidRDefault="005131A7">
            <w:r>
              <w:lastRenderedPageBreak/>
              <w:t>0.73198488841233</w:t>
            </w:r>
            <w:r>
              <w:lastRenderedPageBreak/>
              <w:t>2 Ar^{0.5} \epsilon_{mf}^{1.5} + 64.2429364</w:t>
            </w:r>
            <w:r>
              <w:t>540878</w:t>
            </w:r>
          </w:p>
        </w:tc>
        <w:tc>
          <w:tcPr>
            <w:tcW w:w="2160" w:type="dxa"/>
          </w:tcPr>
          <w:p w14:paraId="10AC0187" w14:textId="77777777" w:rsidR="00DF568D" w:rsidRDefault="005131A7">
            <w:r>
              <w:lastRenderedPageBreak/>
              <w:t xml:space="preserve">0.732 Ar^{0.5} </w:t>
            </w:r>
            <w:r>
              <w:lastRenderedPageBreak/>
              <w:t>\epsilon_{mf}^{1.5} + 64.24</w:t>
            </w:r>
          </w:p>
        </w:tc>
      </w:tr>
      <w:tr w:rsidR="00DF568D" w14:paraId="6653ED9A" w14:textId="77777777">
        <w:tc>
          <w:tcPr>
            <w:tcW w:w="2160" w:type="dxa"/>
          </w:tcPr>
          <w:p w14:paraId="2E122986" w14:textId="77777777" w:rsidR="00DF568D" w:rsidRDefault="005131A7">
            <w:r>
              <w:lastRenderedPageBreak/>
              <w:t>UMF_101_0_0.000000</w:t>
            </w:r>
          </w:p>
        </w:tc>
        <w:tc>
          <w:tcPr>
            <w:tcW w:w="2160" w:type="dxa"/>
            <w:gridSpan w:val="2"/>
          </w:tcPr>
          <w:p w14:paraId="09CFB327" w14:textId="77777777" w:rsidR="00DF568D" w:rsidRDefault="005131A7">
            <w:r>
              <w:t>((rho_p*((rho)**(-1)))*((rho_p*c2)*(d_p*(g*(d_p*((mu)**(-1)))))))</w:t>
            </w:r>
          </w:p>
        </w:tc>
        <w:tc>
          <w:tcPr>
            <w:tcW w:w="2160" w:type="dxa"/>
            <w:gridSpan w:val="2"/>
          </w:tcPr>
          <w:p w14:paraId="00189EDC" w14:textId="77777777" w:rsidR="00DF568D" w:rsidRDefault="005131A7">
            <w:r>
              <w:t>\frac{8.44031591981441 \cdot 10^{-8} d_{p}^{2} g \rho_{p}^{2}}{\mu \rho}</w:t>
            </w:r>
          </w:p>
        </w:tc>
        <w:tc>
          <w:tcPr>
            <w:tcW w:w="2160" w:type="dxa"/>
          </w:tcPr>
          <w:p w14:paraId="4B932088" w14:textId="77777777" w:rsidR="00DF568D" w:rsidRDefault="005131A7">
            <w:r>
              <w:t>\frac{8.44 \cdot 10^{-8} d_{p}^{2} g \rho_{p}^{</w:t>
            </w:r>
            <w:r>
              <w:t>2}}{\mu \rho}</w:t>
            </w:r>
          </w:p>
        </w:tc>
      </w:tr>
      <w:tr w:rsidR="00DF568D" w14:paraId="320C3770" w14:textId="77777777">
        <w:tc>
          <w:tcPr>
            <w:tcW w:w="2160" w:type="dxa"/>
          </w:tcPr>
          <w:p w14:paraId="3CCF1F83" w14:textId="77777777" w:rsidR="00DF568D" w:rsidRDefault="005131A7">
            <w:r>
              <w:t>UMF_101_0_0.001000</w:t>
            </w:r>
          </w:p>
        </w:tc>
        <w:tc>
          <w:tcPr>
            <w:tcW w:w="2160" w:type="dxa"/>
            <w:gridSpan w:val="2"/>
          </w:tcPr>
          <w:p w14:paraId="70F8B403" w14:textId="77777777" w:rsidR="00DF568D" w:rsidRDefault="005131A7">
            <w:r>
              <w:t>(c2*(rho_p*((g*rho_p)*(d_p*(c1/(rho/(c2*(d_p/mu))))))))</w:t>
            </w:r>
          </w:p>
        </w:tc>
        <w:tc>
          <w:tcPr>
            <w:tcW w:w="2160" w:type="dxa"/>
            <w:gridSpan w:val="2"/>
          </w:tcPr>
          <w:p w14:paraId="101EC59D" w14:textId="77777777" w:rsidR="00DF568D" w:rsidRDefault="005131A7">
            <w:r>
              <w:t>\frac{2.571803441653 \cdot 10^{-10} d_{p}^{2} g \rho_{p}^{2}}{\mu \rho}</w:t>
            </w:r>
          </w:p>
        </w:tc>
        <w:tc>
          <w:tcPr>
            <w:tcW w:w="2160" w:type="dxa"/>
          </w:tcPr>
          <w:p w14:paraId="078FC884" w14:textId="77777777" w:rsidR="00DF568D" w:rsidRDefault="005131A7">
            <w:r>
              <w:t>\frac{2.572 \cdot 10^{-10} d_{p}^{2} g \rho_{p}^{2}}{\mu \rho}</w:t>
            </w:r>
          </w:p>
        </w:tc>
      </w:tr>
      <w:tr w:rsidR="00DF568D" w14:paraId="220951DD" w14:textId="77777777">
        <w:tc>
          <w:tcPr>
            <w:tcW w:w="2160" w:type="dxa"/>
          </w:tcPr>
          <w:p w14:paraId="19B7821B" w14:textId="77777777" w:rsidR="00DF568D" w:rsidRDefault="005131A7">
            <w:r>
              <w:t>UMF_101_0_0.010000</w:t>
            </w:r>
          </w:p>
        </w:tc>
        <w:tc>
          <w:tcPr>
            <w:tcW w:w="2160" w:type="dxa"/>
            <w:gridSpan w:val="2"/>
          </w:tcPr>
          <w:p w14:paraId="3007050D" w14:textId="77777777" w:rsidR="00DF568D" w:rsidRDefault="005131A7">
            <w:r>
              <w:t>(c2*(rho_p*</w:t>
            </w:r>
            <w:r>
              <w:t>((g*rho_p)*(d_p*(c1/(rho/(c2*(d_p/mu))))))))</w:t>
            </w:r>
          </w:p>
        </w:tc>
        <w:tc>
          <w:tcPr>
            <w:tcW w:w="2160" w:type="dxa"/>
            <w:gridSpan w:val="2"/>
          </w:tcPr>
          <w:p w14:paraId="185982E4" w14:textId="77777777" w:rsidR="00DF568D" w:rsidRDefault="005131A7">
            <w:r>
              <w:t>\frac{2.571803441653 \cdot 10^{-10} d_{p}^{2} g \rho_{p}^{2}}{\mu \rho}</w:t>
            </w:r>
          </w:p>
        </w:tc>
        <w:tc>
          <w:tcPr>
            <w:tcW w:w="2160" w:type="dxa"/>
          </w:tcPr>
          <w:p w14:paraId="3CFF1D06" w14:textId="77777777" w:rsidR="00DF568D" w:rsidRDefault="005131A7">
            <w:r>
              <w:t>\frac{2.572 \cdot 10^{-10} d_{p}^{2} g \rho_{p}^{2}}{\mu \rho}</w:t>
            </w:r>
          </w:p>
        </w:tc>
      </w:tr>
      <w:tr w:rsidR="00DF568D" w14:paraId="771D1197" w14:textId="77777777">
        <w:tc>
          <w:tcPr>
            <w:tcW w:w="2160" w:type="dxa"/>
          </w:tcPr>
          <w:p w14:paraId="5A96473A" w14:textId="77777777" w:rsidR="00DF568D" w:rsidRDefault="005131A7">
            <w:r>
              <w:t>UMF_101_0_0.100000</w:t>
            </w:r>
          </w:p>
        </w:tc>
        <w:tc>
          <w:tcPr>
            <w:tcW w:w="2160" w:type="dxa"/>
            <w:gridSpan w:val="2"/>
          </w:tcPr>
          <w:p w14:paraId="523761E6" w14:textId="77777777" w:rsidR="00DF568D" w:rsidRDefault="005131A7">
            <w:r>
              <w:t>((rho_p*((rho)**(-1)))*((rho_p*c2)*(d_p*(g*(d_p*((mu)**(-1)))))))</w:t>
            </w:r>
          </w:p>
        </w:tc>
        <w:tc>
          <w:tcPr>
            <w:tcW w:w="2160" w:type="dxa"/>
            <w:gridSpan w:val="2"/>
          </w:tcPr>
          <w:p w14:paraId="31B388A0" w14:textId="77777777" w:rsidR="00DF568D" w:rsidRDefault="005131A7">
            <w:r>
              <w:t>\frac{8.44031591981441 \cdot 10^{-8} d_{p}^{2} g \rho_{p}^{2}}{\mu \rho}</w:t>
            </w:r>
          </w:p>
        </w:tc>
        <w:tc>
          <w:tcPr>
            <w:tcW w:w="2160" w:type="dxa"/>
          </w:tcPr>
          <w:p w14:paraId="4F8D3452" w14:textId="77777777" w:rsidR="00DF568D" w:rsidRDefault="005131A7">
            <w:r>
              <w:t>\frac{8.44 \cdot 10^{-8} d_{p}^{2} g \rho_{p}^{2}}{\mu \rho}</w:t>
            </w:r>
          </w:p>
        </w:tc>
      </w:tr>
      <w:tr w:rsidR="00DF568D" w14:paraId="25B7138F" w14:textId="77777777">
        <w:tc>
          <w:tcPr>
            <w:tcW w:w="2160" w:type="dxa"/>
          </w:tcPr>
          <w:p w14:paraId="3138CBF6" w14:textId="77777777" w:rsidR="00DF568D" w:rsidRDefault="005131A7">
            <w:r>
              <w:t>UMF_101_1_0.000000</w:t>
            </w:r>
          </w:p>
        </w:tc>
        <w:tc>
          <w:tcPr>
            <w:tcW w:w="2160" w:type="dxa"/>
            <w:gridSpan w:val="2"/>
          </w:tcPr>
          <w:p w14:paraId="6AF56AD1" w14:textId="77777777" w:rsidR="00DF568D" w:rsidRDefault="005131A7">
            <w:r>
              <w:t>((rho_p*rho_p)*(d_p*((d_p/rho)*(g*(c2*((mu)**(-1)))))))</w:t>
            </w:r>
          </w:p>
        </w:tc>
        <w:tc>
          <w:tcPr>
            <w:tcW w:w="2160" w:type="dxa"/>
            <w:gridSpan w:val="2"/>
          </w:tcPr>
          <w:p w14:paraId="640FB495" w14:textId="77777777" w:rsidR="00DF568D" w:rsidRDefault="005131A7">
            <w:r>
              <w:t>\frac{9.46272597353216 \cdot 10^{-8} d_{p}^{2} g \rho_{p}^{2}}{\mu \rho}</w:t>
            </w:r>
          </w:p>
        </w:tc>
        <w:tc>
          <w:tcPr>
            <w:tcW w:w="2160" w:type="dxa"/>
          </w:tcPr>
          <w:p w14:paraId="498F9E42" w14:textId="77777777" w:rsidR="00DF568D" w:rsidRDefault="005131A7">
            <w:r>
              <w:t>\frac{9.463 \cdot 10^{-8} d_{p}^{2} g \rho_{p}^{2}}{\mu \rho}</w:t>
            </w:r>
          </w:p>
        </w:tc>
      </w:tr>
      <w:tr w:rsidR="00DF568D" w14:paraId="5097C2AA" w14:textId="77777777">
        <w:tc>
          <w:tcPr>
            <w:tcW w:w="2160" w:type="dxa"/>
          </w:tcPr>
          <w:p w14:paraId="7B7616A8" w14:textId="77777777" w:rsidR="00DF568D" w:rsidRDefault="005131A7">
            <w:r>
              <w:t>UMF_101_1_0.001000</w:t>
            </w:r>
          </w:p>
        </w:tc>
        <w:tc>
          <w:tcPr>
            <w:tcW w:w="2160" w:type="dxa"/>
            <w:gridSpan w:val="2"/>
          </w:tcPr>
          <w:p w14:paraId="7C5036B2" w14:textId="77777777" w:rsidR="00DF568D" w:rsidRDefault="005131A7">
            <w:r>
              <w:t>((rho_p*(rho_p/c2))*((c1/(mu*c2))*(d_p*(g/(rh</w:t>
            </w:r>
            <w:r>
              <w:t>o/d_p)))))</w:t>
            </w:r>
          </w:p>
        </w:tc>
        <w:tc>
          <w:tcPr>
            <w:tcW w:w="2160" w:type="dxa"/>
            <w:gridSpan w:val="2"/>
          </w:tcPr>
          <w:p w14:paraId="2C4F3AAF" w14:textId="77777777" w:rsidR="00DF568D" w:rsidRDefault="005131A7">
            <w:r>
              <w:t>\frac{2.38380842954534 \cdot 10^{-6} d_{p}^{2} g \rho_{p}^{2}}{\mu \rho}</w:t>
            </w:r>
          </w:p>
        </w:tc>
        <w:tc>
          <w:tcPr>
            <w:tcW w:w="2160" w:type="dxa"/>
          </w:tcPr>
          <w:p w14:paraId="768B1454" w14:textId="77777777" w:rsidR="00DF568D" w:rsidRDefault="005131A7">
            <w:r>
              <w:t>\frac{2.384 \cdot 10^{-6} d_{p}^{2} g \rho_{p}^{2}}{\mu \rho}</w:t>
            </w:r>
          </w:p>
        </w:tc>
      </w:tr>
      <w:tr w:rsidR="00DF568D" w14:paraId="24A85B1F" w14:textId="77777777">
        <w:tc>
          <w:tcPr>
            <w:tcW w:w="2160" w:type="dxa"/>
          </w:tcPr>
          <w:p w14:paraId="6913E02D" w14:textId="77777777" w:rsidR="00DF568D" w:rsidRDefault="005131A7">
            <w:r>
              <w:t>UMF_101_1_0.010000</w:t>
            </w:r>
          </w:p>
        </w:tc>
        <w:tc>
          <w:tcPr>
            <w:tcW w:w="2160" w:type="dxa"/>
            <w:gridSpan w:val="2"/>
          </w:tcPr>
          <w:p w14:paraId="3A8C182F" w14:textId="77777777" w:rsidR="00DF568D" w:rsidRDefault="005131A7">
            <w:r>
              <w:t>((rho_p*rho_p)*(d_p*((d_p/rho)*(g*(c2*((mu)**(-1)))))))</w:t>
            </w:r>
          </w:p>
        </w:tc>
        <w:tc>
          <w:tcPr>
            <w:tcW w:w="2160" w:type="dxa"/>
            <w:gridSpan w:val="2"/>
          </w:tcPr>
          <w:p w14:paraId="2B8883E4" w14:textId="77777777" w:rsidR="00DF568D" w:rsidRDefault="005131A7">
            <w:r>
              <w:t>\frac{9.46272597353216 \cdot 10^{-</w:t>
            </w:r>
            <w:r>
              <w:t xml:space="preserve">8} d_{p}^{2} g \rho_{p}^{2}}{\mu </w:t>
            </w:r>
            <w:r>
              <w:lastRenderedPageBreak/>
              <w:t>\rho}</w:t>
            </w:r>
          </w:p>
        </w:tc>
        <w:tc>
          <w:tcPr>
            <w:tcW w:w="2160" w:type="dxa"/>
          </w:tcPr>
          <w:p w14:paraId="2F3879E0" w14:textId="77777777" w:rsidR="00DF568D" w:rsidRDefault="005131A7">
            <w:r>
              <w:lastRenderedPageBreak/>
              <w:t>\frac{9.463 \cdot 10^{-8} d_{p}^{2} g \rho_{p}^{2}}{</w:t>
            </w:r>
            <w:r>
              <w:lastRenderedPageBreak/>
              <w:t>\mu \rho}</w:t>
            </w:r>
          </w:p>
        </w:tc>
      </w:tr>
      <w:tr w:rsidR="00DF568D" w14:paraId="151DA64A" w14:textId="77777777">
        <w:tc>
          <w:tcPr>
            <w:tcW w:w="2160" w:type="dxa"/>
          </w:tcPr>
          <w:p w14:paraId="69BC7872" w14:textId="77777777" w:rsidR="00DF568D" w:rsidRDefault="005131A7">
            <w:r>
              <w:lastRenderedPageBreak/>
              <w:t>UMF_101_1_0.100000</w:t>
            </w:r>
          </w:p>
        </w:tc>
        <w:tc>
          <w:tcPr>
            <w:tcW w:w="2160" w:type="dxa"/>
            <w:gridSpan w:val="2"/>
          </w:tcPr>
          <w:p w14:paraId="7E65927D" w14:textId="77777777" w:rsidR="00DF568D" w:rsidRDefault="005131A7">
            <w:r>
              <w:t>((rho_p*(rho_p/c2))*((c1/(mu*c2))*(d_p*(g/(rho/d_p)))))</w:t>
            </w:r>
          </w:p>
        </w:tc>
        <w:tc>
          <w:tcPr>
            <w:tcW w:w="2160" w:type="dxa"/>
            <w:gridSpan w:val="2"/>
          </w:tcPr>
          <w:p w14:paraId="19B1C6E4" w14:textId="77777777" w:rsidR="00DF568D" w:rsidRDefault="005131A7">
            <w:r>
              <w:t>\frac{2.38380842954534 \cdot 10^{-6} d_{p}^{2} g \rho_{p}^{2}}{\mu \rho}</w:t>
            </w:r>
          </w:p>
        </w:tc>
        <w:tc>
          <w:tcPr>
            <w:tcW w:w="2160" w:type="dxa"/>
          </w:tcPr>
          <w:p w14:paraId="5427C782" w14:textId="77777777" w:rsidR="00DF568D" w:rsidRDefault="005131A7">
            <w:r>
              <w:t>\frac{2.384 \cdot 10^{-6} d_{p}^{2} g \rho_{p}^{2}}{\mu \rho}</w:t>
            </w:r>
          </w:p>
        </w:tc>
      </w:tr>
      <w:tr w:rsidR="00DF568D" w14:paraId="410B51FA" w14:textId="77777777">
        <w:tc>
          <w:tcPr>
            <w:tcW w:w="2160" w:type="dxa"/>
          </w:tcPr>
          <w:p w14:paraId="2D81131D" w14:textId="77777777" w:rsidR="00DF568D" w:rsidRDefault="005131A7">
            <w:r>
              <w:t>UMF_101_2_0.000000</w:t>
            </w:r>
          </w:p>
        </w:tc>
        <w:tc>
          <w:tcPr>
            <w:tcW w:w="2160" w:type="dxa"/>
            <w:gridSpan w:val="2"/>
          </w:tcPr>
          <w:p w14:paraId="4BC71C25" w14:textId="77777777" w:rsidR="00DF568D" w:rsidRDefault="005131A7">
            <w:r>
              <w:t>(rho_p*((rho_p/c1)*(g/(c1/(c1/(rho/(d_p/(mu/d_p))))))))</w:t>
            </w:r>
          </w:p>
        </w:tc>
        <w:tc>
          <w:tcPr>
            <w:tcW w:w="2160" w:type="dxa"/>
            <w:gridSpan w:val="2"/>
          </w:tcPr>
          <w:p w14:paraId="308FA4C3" w14:textId="77777777" w:rsidR="00DF568D" w:rsidRDefault="005131A7">
            <w:r>
              <w:t>\frac{2.3987663045266 \cdot 10^{-6} d_{p}^{2} g \rho_{p}^{2}}{\mu \rho}</w:t>
            </w:r>
          </w:p>
        </w:tc>
        <w:tc>
          <w:tcPr>
            <w:tcW w:w="2160" w:type="dxa"/>
          </w:tcPr>
          <w:p w14:paraId="11B0A735" w14:textId="77777777" w:rsidR="00DF568D" w:rsidRDefault="005131A7">
            <w:r>
              <w:t>\frac{2.399 \cdot 10^{-6} d_{p}^{2} g \rho_{p}</w:t>
            </w:r>
            <w:r>
              <w:t>^{2}}{\mu \rho}</w:t>
            </w:r>
          </w:p>
        </w:tc>
      </w:tr>
      <w:tr w:rsidR="00DF568D" w14:paraId="0B77F053" w14:textId="77777777">
        <w:tc>
          <w:tcPr>
            <w:tcW w:w="2160" w:type="dxa"/>
          </w:tcPr>
          <w:p w14:paraId="6A54C6B9" w14:textId="77777777" w:rsidR="00DF568D" w:rsidRDefault="005131A7">
            <w:r>
              <w:t>UMF_101_2_0.001000</w:t>
            </w:r>
          </w:p>
        </w:tc>
        <w:tc>
          <w:tcPr>
            <w:tcW w:w="2160" w:type="dxa"/>
            <w:gridSpan w:val="2"/>
          </w:tcPr>
          <w:p w14:paraId="51589E6B" w14:textId="77777777" w:rsidR="00DF568D" w:rsidRDefault="005131A7">
            <w:r>
              <w:t>(rho_p*(rho_p*(d_p*((g/c2)/(rho*(c1/(d_p*((mu)**(-1)))))))))</w:t>
            </w:r>
          </w:p>
        </w:tc>
        <w:tc>
          <w:tcPr>
            <w:tcW w:w="2160" w:type="dxa"/>
            <w:gridSpan w:val="2"/>
          </w:tcPr>
          <w:p w14:paraId="4FC24856" w14:textId="77777777" w:rsidR="00DF568D" w:rsidRDefault="005131A7">
            <w:r>
              <w:t>\frac{8.53438085673881 \cdot 10^{-8} d_{p}^{2} g \rho_{p}^{2}}{\mu \rho}</w:t>
            </w:r>
          </w:p>
        </w:tc>
        <w:tc>
          <w:tcPr>
            <w:tcW w:w="2160" w:type="dxa"/>
          </w:tcPr>
          <w:p w14:paraId="6B5DE06F" w14:textId="77777777" w:rsidR="00DF568D" w:rsidRDefault="005131A7">
            <w:r>
              <w:t>\frac{8.534 \cdot 10^{-8} d_{p}^{2} g \rho_{p}^{2}}{\mu \rho}</w:t>
            </w:r>
          </w:p>
        </w:tc>
      </w:tr>
      <w:tr w:rsidR="00DF568D" w14:paraId="6301EDB8" w14:textId="77777777">
        <w:tc>
          <w:tcPr>
            <w:tcW w:w="2160" w:type="dxa"/>
          </w:tcPr>
          <w:p w14:paraId="134B4625" w14:textId="77777777" w:rsidR="00DF568D" w:rsidRDefault="005131A7">
            <w:r>
              <w:t>UMF_101_2_0.010000</w:t>
            </w:r>
          </w:p>
        </w:tc>
        <w:tc>
          <w:tcPr>
            <w:tcW w:w="2160" w:type="dxa"/>
            <w:gridSpan w:val="2"/>
          </w:tcPr>
          <w:p w14:paraId="49CEB070" w14:textId="77777777" w:rsidR="00DF568D" w:rsidRDefault="005131A7">
            <w:r>
              <w:t>(rho</w:t>
            </w:r>
            <w:r>
              <w:t>_p*(rho_p*(d_p*((g/c2)/(rho*(c1/(d_p*((mu)**(-1)))))))))</w:t>
            </w:r>
          </w:p>
        </w:tc>
        <w:tc>
          <w:tcPr>
            <w:tcW w:w="2160" w:type="dxa"/>
            <w:gridSpan w:val="2"/>
          </w:tcPr>
          <w:p w14:paraId="19539EF8" w14:textId="77777777" w:rsidR="00DF568D" w:rsidRDefault="005131A7">
            <w:r>
              <w:t>\frac{8.53438085673881 \cdot 10^{-8} d_{p}^{2} g \rho_{p}^{2}}{\mu \rho}</w:t>
            </w:r>
          </w:p>
        </w:tc>
        <w:tc>
          <w:tcPr>
            <w:tcW w:w="2160" w:type="dxa"/>
          </w:tcPr>
          <w:p w14:paraId="3806413F" w14:textId="77777777" w:rsidR="00DF568D" w:rsidRDefault="005131A7">
            <w:r>
              <w:t>\frac{8.534 \cdot 10^{-8} d_{p}^{2} g \rho_{p}^{2}}{\mu \rho}</w:t>
            </w:r>
          </w:p>
        </w:tc>
      </w:tr>
      <w:tr w:rsidR="00DF568D" w14:paraId="46ACFCB7" w14:textId="77777777">
        <w:tc>
          <w:tcPr>
            <w:tcW w:w="2160" w:type="dxa"/>
          </w:tcPr>
          <w:p w14:paraId="5C0991E5" w14:textId="77777777" w:rsidR="00DF568D" w:rsidRDefault="005131A7">
            <w:r>
              <w:t>UMF_101_2_0.100000</w:t>
            </w:r>
          </w:p>
        </w:tc>
        <w:tc>
          <w:tcPr>
            <w:tcW w:w="2160" w:type="dxa"/>
            <w:gridSpan w:val="2"/>
          </w:tcPr>
          <w:p w14:paraId="762EE72A" w14:textId="77777777" w:rsidR="00DF568D" w:rsidRDefault="005131A7">
            <w:r>
              <w:t>(rho_p*(rho_p*(d_p*((g/c2)/(rho*(c1/(d_p*((m</w:t>
            </w:r>
            <w:r>
              <w:t>u)**(-1)))))))))</w:t>
            </w:r>
          </w:p>
        </w:tc>
        <w:tc>
          <w:tcPr>
            <w:tcW w:w="2160" w:type="dxa"/>
            <w:gridSpan w:val="2"/>
          </w:tcPr>
          <w:p w14:paraId="00672275" w14:textId="77777777" w:rsidR="00DF568D" w:rsidRDefault="005131A7">
            <w:r>
              <w:t>\frac{8.53438085673881 \cdot 10^{-8} d_{p}^{2} g \rho_{p}^{2}}{\mu \rho}</w:t>
            </w:r>
          </w:p>
        </w:tc>
        <w:tc>
          <w:tcPr>
            <w:tcW w:w="2160" w:type="dxa"/>
          </w:tcPr>
          <w:p w14:paraId="0FA1A113" w14:textId="77777777" w:rsidR="00DF568D" w:rsidRDefault="005131A7">
            <w:r>
              <w:t>\frac{8.534 \cdot 10^{-8} d_{p}^{2} g \rho_{p}^{2}}{\mu \rho}</w:t>
            </w:r>
          </w:p>
        </w:tc>
      </w:tr>
      <w:tr w:rsidR="00DF568D" w14:paraId="59EF8390" w14:textId="77777777">
        <w:tc>
          <w:tcPr>
            <w:tcW w:w="2160" w:type="dxa"/>
          </w:tcPr>
          <w:p w14:paraId="7567E421" w14:textId="77777777" w:rsidR="00DF568D" w:rsidRDefault="005131A7">
            <w:r>
              <w:t>UMF_101_3_0.000000</w:t>
            </w:r>
          </w:p>
        </w:tc>
        <w:tc>
          <w:tcPr>
            <w:tcW w:w="2160" w:type="dxa"/>
            <w:gridSpan w:val="2"/>
          </w:tcPr>
          <w:p w14:paraId="2DA7CEBC" w14:textId="77777777" w:rsidR="00DF568D" w:rsidRDefault="005131A7">
            <w:r>
              <w:t>(rho_p*(g*(((rho/(((((c1/d_p))**(-1))*d_p)*(rho/mu))))**(-1))))</w:t>
            </w:r>
          </w:p>
        </w:tc>
        <w:tc>
          <w:tcPr>
            <w:tcW w:w="2160" w:type="dxa"/>
            <w:gridSpan w:val="2"/>
          </w:tcPr>
          <w:p w14:paraId="19B2C8CF" w14:textId="77777777" w:rsidR="00DF568D" w:rsidRDefault="005131A7">
            <w:r>
              <w:t>\frac{0.000554292523152417 d_{p}^{2} g \rho_{p}}{\mu}</w:t>
            </w:r>
          </w:p>
        </w:tc>
        <w:tc>
          <w:tcPr>
            <w:tcW w:w="2160" w:type="dxa"/>
          </w:tcPr>
          <w:p w14:paraId="7ACE5DC0" w14:textId="77777777" w:rsidR="00DF568D" w:rsidRDefault="005131A7">
            <w:r>
              <w:t>\frac{0.0005543 d_{p}^{2} g \rho_{p}}{\mu}</w:t>
            </w:r>
          </w:p>
        </w:tc>
      </w:tr>
      <w:tr w:rsidR="00DF568D" w14:paraId="34DF9A7C" w14:textId="77777777">
        <w:tc>
          <w:tcPr>
            <w:tcW w:w="2160" w:type="dxa"/>
          </w:tcPr>
          <w:p w14:paraId="54970C0B" w14:textId="77777777" w:rsidR="00DF568D" w:rsidRDefault="005131A7">
            <w:r>
              <w:t>UMF_101_3_0.001000</w:t>
            </w:r>
          </w:p>
        </w:tc>
        <w:tc>
          <w:tcPr>
            <w:tcW w:w="2160" w:type="dxa"/>
            <w:gridSpan w:val="2"/>
          </w:tcPr>
          <w:p w14:paraId="41B5EEF1" w14:textId="77777777" w:rsidR="00DF568D" w:rsidRDefault="005131A7">
            <w:r>
              <w:t>(rho_p*(g*(((rho/(((((c1/d_p))**(-1))*d_p)*(rho/mu))))**(-1))))</w:t>
            </w:r>
          </w:p>
        </w:tc>
        <w:tc>
          <w:tcPr>
            <w:tcW w:w="2160" w:type="dxa"/>
            <w:gridSpan w:val="2"/>
          </w:tcPr>
          <w:p w14:paraId="7B9C716F" w14:textId="77777777" w:rsidR="00DF568D" w:rsidRDefault="005131A7">
            <w:r>
              <w:t>\frac{0.000554292523152417 d_{p}^{2} g \rho_{p}}{\mu}</w:t>
            </w:r>
          </w:p>
        </w:tc>
        <w:tc>
          <w:tcPr>
            <w:tcW w:w="2160" w:type="dxa"/>
          </w:tcPr>
          <w:p w14:paraId="3BB8A004" w14:textId="77777777" w:rsidR="00DF568D" w:rsidRDefault="005131A7">
            <w:r>
              <w:t>\frac{0.0005543 d_{p}</w:t>
            </w:r>
            <w:r>
              <w:t>^{2} g \rho_{p}}{\mu}</w:t>
            </w:r>
          </w:p>
        </w:tc>
      </w:tr>
      <w:tr w:rsidR="00DF568D" w14:paraId="508EB89B" w14:textId="77777777">
        <w:tc>
          <w:tcPr>
            <w:tcW w:w="2160" w:type="dxa"/>
          </w:tcPr>
          <w:p w14:paraId="01366982" w14:textId="77777777" w:rsidR="00DF568D" w:rsidRDefault="005131A7">
            <w:r>
              <w:t>UMF_101_3_0.010000</w:t>
            </w:r>
          </w:p>
        </w:tc>
        <w:tc>
          <w:tcPr>
            <w:tcW w:w="2160" w:type="dxa"/>
            <w:gridSpan w:val="2"/>
          </w:tcPr>
          <w:p w14:paraId="1F7A4744" w14:textId="77777777" w:rsidR="00DF568D" w:rsidRDefault="005131A7">
            <w:r>
              <w:t>(rho_p*(rho_p*(d_p*(((c2*(rho*(((d_p*(g/mu)))**(-1)))))**(-1)))))</w:t>
            </w:r>
          </w:p>
        </w:tc>
        <w:tc>
          <w:tcPr>
            <w:tcW w:w="2160" w:type="dxa"/>
            <w:gridSpan w:val="2"/>
          </w:tcPr>
          <w:p w14:paraId="310CC788" w14:textId="77777777" w:rsidR="00DF568D" w:rsidRDefault="005131A7">
            <w:r>
              <w:t xml:space="preserve">\frac{8.6602354103657 \cdot 10^{-7} d_{p}^{2} g \rho_{p}^{2}}{\mu </w:t>
            </w:r>
            <w:r>
              <w:lastRenderedPageBreak/>
              <w:t>\rho}</w:t>
            </w:r>
          </w:p>
        </w:tc>
        <w:tc>
          <w:tcPr>
            <w:tcW w:w="2160" w:type="dxa"/>
          </w:tcPr>
          <w:p w14:paraId="524F8ADA" w14:textId="77777777" w:rsidR="00DF568D" w:rsidRDefault="005131A7">
            <w:r>
              <w:lastRenderedPageBreak/>
              <w:t>\frac{8.66 \cdot 10^{-7} d_{p}^{2} g \rho_{p}^{2}}{</w:t>
            </w:r>
            <w:r>
              <w:lastRenderedPageBreak/>
              <w:t>\mu \rho}</w:t>
            </w:r>
          </w:p>
        </w:tc>
      </w:tr>
      <w:tr w:rsidR="00DF568D" w14:paraId="53911237" w14:textId="77777777">
        <w:tc>
          <w:tcPr>
            <w:tcW w:w="2160" w:type="dxa"/>
          </w:tcPr>
          <w:p w14:paraId="0E4CE795" w14:textId="77777777" w:rsidR="00DF568D" w:rsidRDefault="005131A7">
            <w:r>
              <w:lastRenderedPageBreak/>
              <w:t>UMF_101_3_0.10</w:t>
            </w:r>
            <w:r>
              <w:t>0000</w:t>
            </w:r>
          </w:p>
        </w:tc>
        <w:tc>
          <w:tcPr>
            <w:tcW w:w="2160" w:type="dxa"/>
            <w:gridSpan w:val="2"/>
          </w:tcPr>
          <w:p w14:paraId="375CE75E" w14:textId="77777777" w:rsidR="00DF568D" w:rsidRDefault="005131A7">
            <w:r>
              <w:t>(rho_p*(rho_p*(d_p*(((c2*(rho*(((d_p*(g/mu)))**(-1)))))**(-1)))))</w:t>
            </w:r>
          </w:p>
        </w:tc>
        <w:tc>
          <w:tcPr>
            <w:tcW w:w="2160" w:type="dxa"/>
            <w:gridSpan w:val="2"/>
          </w:tcPr>
          <w:p w14:paraId="0224C962" w14:textId="77777777" w:rsidR="00DF568D" w:rsidRDefault="005131A7">
            <w:r>
              <w:t>\frac{8.6602354103657 \cdot 10^{-7} d_{p}^{2} g \rho_{p}^{2}}{\mu \rho}</w:t>
            </w:r>
          </w:p>
        </w:tc>
        <w:tc>
          <w:tcPr>
            <w:tcW w:w="2160" w:type="dxa"/>
          </w:tcPr>
          <w:p w14:paraId="584E6BF9" w14:textId="77777777" w:rsidR="00DF568D" w:rsidRDefault="005131A7">
            <w:r>
              <w:t>\frac{8.66 \cdot 10^{-7} d_{p}^{2} g \rho_{p}^{2}}{\mu \rho}</w:t>
            </w:r>
          </w:p>
        </w:tc>
      </w:tr>
      <w:tr w:rsidR="00DF568D" w14:paraId="63CF2A67" w14:textId="77777777">
        <w:tc>
          <w:tcPr>
            <w:tcW w:w="2160" w:type="dxa"/>
          </w:tcPr>
          <w:p w14:paraId="7F74A1E4" w14:textId="77777777" w:rsidR="00DF568D" w:rsidRDefault="005131A7">
            <w:r>
              <w:t>UMF_101_4_0.000000</w:t>
            </w:r>
          </w:p>
        </w:tc>
        <w:tc>
          <w:tcPr>
            <w:tcW w:w="2160" w:type="dxa"/>
            <w:gridSpan w:val="2"/>
          </w:tcPr>
          <w:p w14:paraId="3873A6D5" w14:textId="77777777" w:rsidR="00DF568D" w:rsidRDefault="005131A7">
            <w:r>
              <w:t>-(((c1*rho_p)*(rho_p*(g/(rho/(d_p/(rho/(rho/(mu/d_p)))))))))</w:t>
            </w:r>
          </w:p>
        </w:tc>
        <w:tc>
          <w:tcPr>
            <w:tcW w:w="2160" w:type="dxa"/>
            <w:gridSpan w:val="2"/>
          </w:tcPr>
          <w:p w14:paraId="47D40EB9" w14:textId="77777777" w:rsidR="00DF568D" w:rsidRDefault="005131A7">
            <w:r>
              <w:t>\frac{2.43072951062721 \cdot 10^{-6} d_{p}^{2} g \rho_{p}^{2}}{\mu \rho}</w:t>
            </w:r>
          </w:p>
        </w:tc>
        <w:tc>
          <w:tcPr>
            <w:tcW w:w="2160" w:type="dxa"/>
          </w:tcPr>
          <w:p w14:paraId="2D45A4C7" w14:textId="77777777" w:rsidR="00DF568D" w:rsidRDefault="005131A7">
            <w:r>
              <w:t>\frac{2.431 \cdot 10^{-6} d_{p}^{2} g \rho_{p}^{2}}{\mu \rho}</w:t>
            </w:r>
          </w:p>
        </w:tc>
      </w:tr>
      <w:tr w:rsidR="00DF568D" w14:paraId="2C9781B1" w14:textId="77777777">
        <w:tc>
          <w:tcPr>
            <w:tcW w:w="2160" w:type="dxa"/>
          </w:tcPr>
          <w:p w14:paraId="1D9A8F88" w14:textId="77777777" w:rsidR="00DF568D" w:rsidRDefault="005131A7">
            <w:r>
              <w:t>UMF_101_4_0.001000</w:t>
            </w:r>
          </w:p>
        </w:tc>
        <w:tc>
          <w:tcPr>
            <w:tcW w:w="2160" w:type="dxa"/>
            <w:gridSpan w:val="2"/>
          </w:tcPr>
          <w:p w14:paraId="4D810D47" w14:textId="77777777" w:rsidR="00DF568D" w:rsidRDefault="005131A7">
            <w:r>
              <w:t>(rho_p*(rho_p*(c1*(d_p*(g*(d_p*(rho_p*(((rho*(rho_p*mu)))**(-1)))))))))</w:t>
            </w:r>
          </w:p>
        </w:tc>
        <w:tc>
          <w:tcPr>
            <w:tcW w:w="2160" w:type="dxa"/>
            <w:gridSpan w:val="2"/>
          </w:tcPr>
          <w:p w14:paraId="6AE73176" w14:textId="77777777" w:rsidR="00DF568D" w:rsidRDefault="005131A7">
            <w:r>
              <w:t>\frac{2.43161771277319 \cdot 10^{-6} d_{p}^{2} g \rho_{p}^{2}}{\mu \rho}</w:t>
            </w:r>
          </w:p>
        </w:tc>
        <w:tc>
          <w:tcPr>
            <w:tcW w:w="2160" w:type="dxa"/>
          </w:tcPr>
          <w:p w14:paraId="42615F72" w14:textId="77777777" w:rsidR="00DF568D" w:rsidRDefault="005131A7">
            <w:r>
              <w:t>\frac{2.432 \cdot 10^{-6} d_{p}^{2} g \rho_{p}^{2}}{\mu \rho}</w:t>
            </w:r>
          </w:p>
        </w:tc>
      </w:tr>
      <w:tr w:rsidR="00DF568D" w14:paraId="48F04DE8" w14:textId="77777777">
        <w:tc>
          <w:tcPr>
            <w:tcW w:w="2160" w:type="dxa"/>
          </w:tcPr>
          <w:p w14:paraId="4B571EA5" w14:textId="77777777" w:rsidR="00DF568D" w:rsidRDefault="005131A7">
            <w:r>
              <w:t>UMF_101_4_0.010000</w:t>
            </w:r>
          </w:p>
        </w:tc>
        <w:tc>
          <w:tcPr>
            <w:tcW w:w="2160" w:type="dxa"/>
            <w:gridSpan w:val="2"/>
          </w:tcPr>
          <w:p w14:paraId="683F7462" w14:textId="77777777" w:rsidR="00DF568D" w:rsidRDefault="005131A7">
            <w:r>
              <w:t>-(((c1*rho_p)*(rho_p*(g/(rho/</w:t>
            </w:r>
            <w:r>
              <w:t>(d_p/(rho/(rho/(mu/d_p)))))))))</w:t>
            </w:r>
          </w:p>
        </w:tc>
        <w:tc>
          <w:tcPr>
            <w:tcW w:w="2160" w:type="dxa"/>
            <w:gridSpan w:val="2"/>
          </w:tcPr>
          <w:p w14:paraId="6560C8A3" w14:textId="77777777" w:rsidR="00DF568D" w:rsidRDefault="005131A7">
            <w:r>
              <w:t>\frac{2.43072951062721 \cdot 10^{-6} d_{p}^{2} g \rho_{p}^{2}}{\mu \rho}</w:t>
            </w:r>
          </w:p>
        </w:tc>
        <w:tc>
          <w:tcPr>
            <w:tcW w:w="2160" w:type="dxa"/>
          </w:tcPr>
          <w:p w14:paraId="4CFE0AC7" w14:textId="77777777" w:rsidR="00DF568D" w:rsidRDefault="005131A7">
            <w:r>
              <w:t>\frac{2.431 \cdot 10^{-6} d_{p}^{2} g \rho_{p}^{2}}{\mu \rho}</w:t>
            </w:r>
          </w:p>
        </w:tc>
      </w:tr>
      <w:tr w:rsidR="00DF568D" w14:paraId="411E79C3" w14:textId="77777777">
        <w:tc>
          <w:tcPr>
            <w:tcW w:w="2160" w:type="dxa"/>
          </w:tcPr>
          <w:p w14:paraId="45E9A069" w14:textId="77777777" w:rsidR="00DF568D" w:rsidRDefault="005131A7">
            <w:r>
              <w:t>UMF_101_4_0.100000</w:t>
            </w:r>
          </w:p>
        </w:tc>
        <w:tc>
          <w:tcPr>
            <w:tcW w:w="2160" w:type="dxa"/>
            <w:gridSpan w:val="2"/>
          </w:tcPr>
          <w:p w14:paraId="2EBBC1E6" w14:textId="77777777" w:rsidR="00DF568D" w:rsidRDefault="005131A7">
            <w:r>
              <w:t>(rho_p*(rho_p*(c1*(d_p*(g*(d_p*(rho_p*(((rho*(rho_p*mu)))**(-1)))))))</w:t>
            </w:r>
            <w:r>
              <w:t>))</w:t>
            </w:r>
          </w:p>
        </w:tc>
        <w:tc>
          <w:tcPr>
            <w:tcW w:w="2160" w:type="dxa"/>
            <w:gridSpan w:val="2"/>
          </w:tcPr>
          <w:p w14:paraId="740A61A7" w14:textId="77777777" w:rsidR="00DF568D" w:rsidRDefault="005131A7">
            <w:r>
              <w:t>\frac{2.43161771277319 \cdot 10^{-6} d_{p}^{2} g \rho_{p}^{2}}{\mu \rho}</w:t>
            </w:r>
          </w:p>
        </w:tc>
        <w:tc>
          <w:tcPr>
            <w:tcW w:w="2160" w:type="dxa"/>
          </w:tcPr>
          <w:p w14:paraId="4D514059" w14:textId="77777777" w:rsidR="00DF568D" w:rsidRDefault="005131A7">
            <w:r>
              <w:t>\frac{2.432 \cdot 10^{-6} d_{p}^{2} g \rho_{p}^{2}}{\mu \rho}</w:t>
            </w:r>
          </w:p>
        </w:tc>
      </w:tr>
      <w:tr w:rsidR="00DF568D" w14:paraId="1DF391C4" w14:textId="77777777">
        <w:tc>
          <w:tcPr>
            <w:tcW w:w="2160" w:type="dxa"/>
          </w:tcPr>
          <w:p w14:paraId="4932091A" w14:textId="77777777" w:rsidR="00DF568D" w:rsidRDefault="005131A7">
            <w:r>
              <w:t>UMF_1_0_0.000000</w:t>
            </w:r>
          </w:p>
        </w:tc>
        <w:tc>
          <w:tcPr>
            <w:tcW w:w="2160" w:type="dxa"/>
            <w:gridSpan w:val="2"/>
          </w:tcPr>
          <w:p w14:paraId="1F940D6E" w14:textId="77777777" w:rsidR="00DF568D" w:rsidRDefault="005131A7">
            <w:r>
              <w:t>(c1+((((Ar/c2)+(c1*c1)))**(0.5)))</w:t>
            </w:r>
          </w:p>
        </w:tc>
        <w:tc>
          <w:tcPr>
            <w:tcW w:w="2160" w:type="dxa"/>
            <w:gridSpan w:val="2"/>
          </w:tcPr>
          <w:p w14:paraId="0DD3E66B" w14:textId="77777777" w:rsidR="00DF568D" w:rsidRDefault="005131A7">
            <w:r>
              <w:t>33.6999999667289 \left(3.59252965878914 \cdot 10^{-5} Ar + 1\right</w:t>
            </w:r>
            <w:r>
              <w:t>)^{0.5} - 33.6999999667289</w:t>
            </w:r>
          </w:p>
        </w:tc>
        <w:tc>
          <w:tcPr>
            <w:tcW w:w="2160" w:type="dxa"/>
          </w:tcPr>
          <w:p w14:paraId="153B45DB" w14:textId="77777777" w:rsidR="00DF568D" w:rsidRDefault="005131A7">
            <w:r>
              <w:t>33.7 \left(3.593 \cdot 10^{-5} Ar + 1.0\right)^{0.5} - 33.7</w:t>
            </w:r>
          </w:p>
        </w:tc>
      </w:tr>
      <w:tr w:rsidR="00DF568D" w14:paraId="1E6591AC" w14:textId="77777777">
        <w:tc>
          <w:tcPr>
            <w:tcW w:w="2160" w:type="dxa"/>
          </w:tcPr>
          <w:p w14:paraId="242BD051" w14:textId="77777777" w:rsidR="00DF568D" w:rsidRDefault="005131A7">
            <w:r>
              <w:t>UMF_1_0_0.001000</w:t>
            </w:r>
          </w:p>
        </w:tc>
        <w:tc>
          <w:tcPr>
            <w:tcW w:w="2160" w:type="dxa"/>
            <w:gridSpan w:val="2"/>
          </w:tcPr>
          <w:p w14:paraId="3FE36B2C" w14:textId="77777777" w:rsidR="00DF568D" w:rsidRDefault="005131A7">
            <w:r>
              <w:t>(c1+((((Ar/c2)+(c1*c1)))**(0.5)))</w:t>
            </w:r>
          </w:p>
        </w:tc>
        <w:tc>
          <w:tcPr>
            <w:tcW w:w="2160" w:type="dxa"/>
            <w:gridSpan w:val="2"/>
          </w:tcPr>
          <w:p w14:paraId="12935639" w14:textId="77777777" w:rsidR="00DF568D" w:rsidRDefault="005131A7">
            <w:r>
              <w:t>33.6999999667289 \left(3.59252965878914 \cdot 10^{-5} Ar + 1\right)^{0.5} - 33.6999999667289</w:t>
            </w:r>
          </w:p>
        </w:tc>
        <w:tc>
          <w:tcPr>
            <w:tcW w:w="2160" w:type="dxa"/>
          </w:tcPr>
          <w:p w14:paraId="395F7703" w14:textId="77777777" w:rsidR="00DF568D" w:rsidRDefault="005131A7">
            <w:r>
              <w:t>33.7 \left(3.593 \cdot 1</w:t>
            </w:r>
            <w:r>
              <w:t>0^{-5} Ar + 1.0\right)^{0.5} - 33.7</w:t>
            </w:r>
          </w:p>
        </w:tc>
      </w:tr>
      <w:tr w:rsidR="00DF568D" w14:paraId="26DF8E2E" w14:textId="77777777">
        <w:tc>
          <w:tcPr>
            <w:tcW w:w="2160" w:type="dxa"/>
          </w:tcPr>
          <w:p w14:paraId="39923652" w14:textId="77777777" w:rsidR="00DF568D" w:rsidRDefault="005131A7">
            <w:r>
              <w:lastRenderedPageBreak/>
              <w:t>UMF_1_0_0.010000</w:t>
            </w:r>
          </w:p>
        </w:tc>
        <w:tc>
          <w:tcPr>
            <w:tcW w:w="2160" w:type="dxa"/>
            <w:gridSpan w:val="2"/>
          </w:tcPr>
          <w:p w14:paraId="393AC287" w14:textId="77777777" w:rsidR="00DF568D" w:rsidRDefault="005131A7">
            <w:r>
              <w:t>(c1+((((Ar/c2)+(c1*c1)))**(0.5)))</w:t>
            </w:r>
          </w:p>
        </w:tc>
        <w:tc>
          <w:tcPr>
            <w:tcW w:w="2160" w:type="dxa"/>
            <w:gridSpan w:val="2"/>
          </w:tcPr>
          <w:p w14:paraId="1E458D9C" w14:textId="77777777" w:rsidR="00DF568D" w:rsidRDefault="005131A7">
            <w:r>
              <w:t>33.6999999667289 \left(3.59252965878914 \cdot 10^{-5} Ar + 1\right)^{0.5} - 33.6999999667289</w:t>
            </w:r>
          </w:p>
        </w:tc>
        <w:tc>
          <w:tcPr>
            <w:tcW w:w="2160" w:type="dxa"/>
          </w:tcPr>
          <w:p w14:paraId="6D5667F8" w14:textId="77777777" w:rsidR="00DF568D" w:rsidRDefault="005131A7">
            <w:r>
              <w:t>33.7 \left(3.593 \cdot 10^{-5} Ar + 1.0\right)^{0.5} - 33.7</w:t>
            </w:r>
          </w:p>
        </w:tc>
      </w:tr>
      <w:tr w:rsidR="00DF568D" w14:paraId="73B22840" w14:textId="77777777">
        <w:tc>
          <w:tcPr>
            <w:tcW w:w="2160" w:type="dxa"/>
          </w:tcPr>
          <w:p w14:paraId="695E4291" w14:textId="77777777" w:rsidR="00DF568D" w:rsidRDefault="005131A7">
            <w:r>
              <w:t>UMF_1_0_0.100000</w:t>
            </w:r>
          </w:p>
        </w:tc>
        <w:tc>
          <w:tcPr>
            <w:tcW w:w="2160" w:type="dxa"/>
            <w:gridSpan w:val="2"/>
          </w:tcPr>
          <w:p w14:paraId="602C95EE" w14:textId="77777777" w:rsidR="00DF568D" w:rsidRDefault="005131A7">
            <w:r>
              <w:t>(c1*(((((Ar*c1)+(((c2*c2)/c1)*c1)))**(0.5))+c2))</w:t>
            </w:r>
          </w:p>
        </w:tc>
        <w:tc>
          <w:tcPr>
            <w:tcW w:w="2160" w:type="dxa"/>
            <w:gridSpan w:val="2"/>
          </w:tcPr>
          <w:p w14:paraId="2980C2D3" w14:textId="77777777" w:rsidR="00DF568D" w:rsidRDefault="005131A7">
            <w:r>
              <w:t>33.700010800238 \left(3.59252758654683 \cdot 10^{-5} Ar + 1\right)^{0.5} - 33.700010800238</w:t>
            </w:r>
          </w:p>
        </w:tc>
        <w:tc>
          <w:tcPr>
            <w:tcW w:w="2160" w:type="dxa"/>
          </w:tcPr>
          <w:p w14:paraId="4BBED9B1" w14:textId="77777777" w:rsidR="00DF568D" w:rsidRDefault="005131A7">
            <w:r>
              <w:t>33.7 \left(3.593 \cdot 10^{-5} Ar + 1.0\right)^{0.5} - 33.7</w:t>
            </w:r>
          </w:p>
        </w:tc>
      </w:tr>
      <w:tr w:rsidR="00DF568D" w14:paraId="7CB94F54" w14:textId="77777777">
        <w:tc>
          <w:tcPr>
            <w:tcW w:w="2160" w:type="dxa"/>
          </w:tcPr>
          <w:p w14:paraId="14BF0DFF" w14:textId="77777777" w:rsidR="00DF568D" w:rsidRDefault="005131A7">
            <w:r>
              <w:t>UMF_1_1_0.000000</w:t>
            </w:r>
          </w:p>
        </w:tc>
        <w:tc>
          <w:tcPr>
            <w:tcW w:w="2160" w:type="dxa"/>
            <w:gridSpan w:val="2"/>
          </w:tcPr>
          <w:p w14:paraId="0088B519" w14:textId="77777777" w:rsidR="00DF568D" w:rsidRDefault="005131A7">
            <w:r>
              <w:t>(c1+((((c1*c1)+(Ar*c2</w:t>
            </w:r>
            <w:r>
              <w:t>)))**(0.5)))</w:t>
            </w:r>
          </w:p>
        </w:tc>
        <w:tc>
          <w:tcPr>
            <w:tcW w:w="2160" w:type="dxa"/>
            <w:gridSpan w:val="2"/>
          </w:tcPr>
          <w:p w14:paraId="1798422C" w14:textId="77777777" w:rsidR="00DF568D" w:rsidRDefault="005131A7">
            <w:r>
              <w:t>33.6999979143205 \left(3.59253006087632 \cdot 10^{-5} Ar + 1\right)^{0.5} - 33.6999979143205</w:t>
            </w:r>
          </w:p>
        </w:tc>
        <w:tc>
          <w:tcPr>
            <w:tcW w:w="2160" w:type="dxa"/>
          </w:tcPr>
          <w:p w14:paraId="472F4D67" w14:textId="77777777" w:rsidR="00DF568D" w:rsidRDefault="005131A7">
            <w:r>
              <w:t>33.7 \left(3.593 \cdot 10^{-5} Ar + 1.0\right)^{0.5} - 33.7</w:t>
            </w:r>
          </w:p>
        </w:tc>
      </w:tr>
      <w:tr w:rsidR="00DF568D" w14:paraId="77A8DDD6" w14:textId="77777777">
        <w:tc>
          <w:tcPr>
            <w:tcW w:w="2160" w:type="dxa"/>
          </w:tcPr>
          <w:p w14:paraId="6C25490B" w14:textId="77777777" w:rsidR="00DF568D" w:rsidRDefault="005131A7">
            <w:r>
              <w:t>UMF_1_1_0.001000</w:t>
            </w:r>
          </w:p>
        </w:tc>
        <w:tc>
          <w:tcPr>
            <w:tcW w:w="2160" w:type="dxa"/>
            <w:gridSpan w:val="2"/>
          </w:tcPr>
          <w:p w14:paraId="6D700AD4" w14:textId="77777777" w:rsidR="00DF568D" w:rsidRDefault="005131A7">
            <w:r>
              <w:t>(c1+((((c1*c1)+(Ar*c2)))**(0.5)))</w:t>
            </w:r>
          </w:p>
        </w:tc>
        <w:tc>
          <w:tcPr>
            <w:tcW w:w="2160" w:type="dxa"/>
            <w:gridSpan w:val="2"/>
          </w:tcPr>
          <w:p w14:paraId="7E5C4D24" w14:textId="77777777" w:rsidR="00DF568D" w:rsidRDefault="005131A7">
            <w:r>
              <w:t>33.6999979143205 \left(3.5925300608763</w:t>
            </w:r>
            <w:r>
              <w:t>2 \cdot 10^{-5} Ar + 1\right)^{0.5} - 33.6999979143205</w:t>
            </w:r>
          </w:p>
        </w:tc>
        <w:tc>
          <w:tcPr>
            <w:tcW w:w="2160" w:type="dxa"/>
          </w:tcPr>
          <w:p w14:paraId="36084E19" w14:textId="77777777" w:rsidR="00DF568D" w:rsidRDefault="005131A7">
            <w:r>
              <w:t>33.7 \left(3.593 \cdot 10^{-5} Ar + 1.0\right)^{0.5} - 33.7</w:t>
            </w:r>
          </w:p>
        </w:tc>
      </w:tr>
      <w:tr w:rsidR="00DF568D" w14:paraId="10237F3B" w14:textId="77777777">
        <w:tc>
          <w:tcPr>
            <w:tcW w:w="2160" w:type="dxa"/>
          </w:tcPr>
          <w:p w14:paraId="245342E5" w14:textId="77777777" w:rsidR="00DF568D" w:rsidRDefault="005131A7">
            <w:r>
              <w:t>UMF_1_1_0.010000</w:t>
            </w:r>
          </w:p>
        </w:tc>
        <w:tc>
          <w:tcPr>
            <w:tcW w:w="2160" w:type="dxa"/>
            <w:gridSpan w:val="2"/>
          </w:tcPr>
          <w:p w14:paraId="293A1140" w14:textId="77777777" w:rsidR="00DF568D" w:rsidRDefault="005131A7">
            <w:r>
              <w:t>((Ar+Ar)/(((c1*((((c2*c2)+Ar))**(0.5)))/c2)+c1))</w:t>
            </w:r>
          </w:p>
        </w:tc>
        <w:tc>
          <w:tcPr>
            <w:tcW w:w="2160" w:type="dxa"/>
            <w:gridSpan w:val="2"/>
          </w:tcPr>
          <w:p w14:paraId="33B497B9" w14:textId="77777777" w:rsidR="00DF568D" w:rsidRDefault="005131A7">
            <w:r>
              <w:t>\frac{2 Ar}{1651.9600517172 \left(3.59253326021915 \cdot 10^{-5} Ar + 1\ri</w:t>
            </w:r>
            <w:r>
              <w:t>ght)^{0.5} + 1651.9600517172}</w:t>
            </w:r>
          </w:p>
        </w:tc>
        <w:tc>
          <w:tcPr>
            <w:tcW w:w="2160" w:type="dxa"/>
          </w:tcPr>
          <w:p w14:paraId="322D5505" w14:textId="77777777" w:rsidR="00DF568D" w:rsidRDefault="005131A7">
            <w:r>
              <w:t>\frac{0.00121065375302663 Ar}{\left(3.593 \cdot 10^{-5} Ar + 1.0\right)^{0.5} + 1}</w:t>
            </w:r>
          </w:p>
        </w:tc>
      </w:tr>
      <w:tr w:rsidR="00DF568D" w14:paraId="22D5D3D5" w14:textId="77777777">
        <w:tc>
          <w:tcPr>
            <w:tcW w:w="2160" w:type="dxa"/>
          </w:tcPr>
          <w:p w14:paraId="3CD4A8D1" w14:textId="77777777" w:rsidR="00DF568D" w:rsidRDefault="005131A7">
            <w:r>
              <w:t>UMF_1_1_0.100000</w:t>
            </w:r>
          </w:p>
        </w:tc>
        <w:tc>
          <w:tcPr>
            <w:tcW w:w="2160" w:type="dxa"/>
            <w:gridSpan w:val="2"/>
          </w:tcPr>
          <w:p w14:paraId="455D1E1C" w14:textId="77777777" w:rsidR="00DF568D" w:rsidRDefault="005131A7">
            <w:r>
              <w:t>(c2*(c1+(((Ar+(c1*c1)))**(0.5))))</w:t>
            </w:r>
          </w:p>
        </w:tc>
        <w:tc>
          <w:tcPr>
            <w:tcW w:w="2160" w:type="dxa"/>
            <w:gridSpan w:val="2"/>
          </w:tcPr>
          <w:p w14:paraId="2058FD41" w14:textId="77777777" w:rsidR="00DF568D" w:rsidRDefault="005131A7">
            <w:r>
              <w:t xml:space="preserve">33.6999960179648 \left(3.59253043904048 \cdot 10^{-5} Ar + 1\right)^{0.5} - </w:t>
            </w:r>
            <w:r>
              <w:t>33.6999960179648</w:t>
            </w:r>
          </w:p>
        </w:tc>
        <w:tc>
          <w:tcPr>
            <w:tcW w:w="2160" w:type="dxa"/>
          </w:tcPr>
          <w:p w14:paraId="10F85B5E" w14:textId="77777777" w:rsidR="00DF568D" w:rsidRDefault="005131A7">
            <w:r>
              <w:t>33.7 \left(3.593 \cdot 10^{-5} Ar + 1.0\right)^{0.5} - 33.7</w:t>
            </w:r>
          </w:p>
        </w:tc>
      </w:tr>
      <w:tr w:rsidR="00DF568D" w14:paraId="6DC22E49" w14:textId="77777777">
        <w:tc>
          <w:tcPr>
            <w:tcW w:w="2160" w:type="dxa"/>
          </w:tcPr>
          <w:p w14:paraId="002C4C14" w14:textId="77777777" w:rsidR="00DF568D" w:rsidRDefault="005131A7">
            <w:r>
              <w:lastRenderedPageBreak/>
              <w:t>UMF_1_2_0.000000</w:t>
            </w:r>
          </w:p>
        </w:tc>
        <w:tc>
          <w:tcPr>
            <w:tcW w:w="2160" w:type="dxa"/>
            <w:gridSpan w:val="2"/>
          </w:tcPr>
          <w:p w14:paraId="3E6F497F" w14:textId="77777777" w:rsidR="00DF568D" w:rsidRDefault="005131A7">
            <w:r>
              <w:t>(((((c2+(Ar/(c2*c1)))*c2))**(0.5))+c2)</w:t>
            </w:r>
          </w:p>
        </w:tc>
        <w:tc>
          <w:tcPr>
            <w:tcW w:w="2160" w:type="dxa"/>
            <w:gridSpan w:val="2"/>
          </w:tcPr>
          <w:p w14:paraId="4E6369C0" w14:textId="77777777" w:rsidR="00DF568D" w:rsidRDefault="005131A7">
            <w:r>
              <w:t>33.6999999137821 \left(3.59252966779626 \cdot 10^{-5} Ar + 1\right)^{0.5} - 33.6999999137821</w:t>
            </w:r>
          </w:p>
        </w:tc>
        <w:tc>
          <w:tcPr>
            <w:tcW w:w="2160" w:type="dxa"/>
          </w:tcPr>
          <w:p w14:paraId="56DCC018" w14:textId="77777777" w:rsidR="00DF568D" w:rsidRDefault="005131A7">
            <w:r>
              <w:t xml:space="preserve">33.7 \left(3.593 \cdot </w:t>
            </w:r>
            <w:r>
              <w:t>10^{-5} Ar + 1.0\right)^{0.5} - 33.7</w:t>
            </w:r>
          </w:p>
        </w:tc>
      </w:tr>
      <w:tr w:rsidR="00DF568D" w14:paraId="27FF31EE" w14:textId="77777777">
        <w:tc>
          <w:tcPr>
            <w:tcW w:w="2160" w:type="dxa"/>
          </w:tcPr>
          <w:p w14:paraId="4D7690FE" w14:textId="77777777" w:rsidR="00DF568D" w:rsidRDefault="005131A7">
            <w:r>
              <w:t>UMF_1_2_0.001000</w:t>
            </w:r>
          </w:p>
        </w:tc>
        <w:tc>
          <w:tcPr>
            <w:tcW w:w="2160" w:type="dxa"/>
            <w:gridSpan w:val="2"/>
          </w:tcPr>
          <w:p w14:paraId="58A53E75" w14:textId="77777777" w:rsidR="00DF568D" w:rsidRDefault="005131A7">
            <w:r>
              <w:t>(((((c2+(Ar/(c2*c1)))*c2))**(0.5))+c2)</w:t>
            </w:r>
          </w:p>
        </w:tc>
        <w:tc>
          <w:tcPr>
            <w:tcW w:w="2160" w:type="dxa"/>
            <w:gridSpan w:val="2"/>
          </w:tcPr>
          <w:p w14:paraId="5659F4B4" w14:textId="77777777" w:rsidR="00DF568D" w:rsidRDefault="005131A7">
            <w:r>
              <w:t>33.6999999137821 \left(3.59252966779626 \cdot 10^{-5} Ar + 1\right)^{0.5} - 33.6999999137821</w:t>
            </w:r>
          </w:p>
        </w:tc>
        <w:tc>
          <w:tcPr>
            <w:tcW w:w="2160" w:type="dxa"/>
          </w:tcPr>
          <w:p w14:paraId="540D944D" w14:textId="77777777" w:rsidR="00DF568D" w:rsidRDefault="005131A7">
            <w:r>
              <w:t>33.7 \left(3.593 \cdot 10^{-5} Ar + 1.0\right)^{0.5} - 33.7</w:t>
            </w:r>
          </w:p>
        </w:tc>
      </w:tr>
      <w:tr w:rsidR="00DF568D" w14:paraId="531DD8F0" w14:textId="77777777">
        <w:tc>
          <w:tcPr>
            <w:tcW w:w="2160" w:type="dxa"/>
          </w:tcPr>
          <w:p w14:paraId="042B36C8" w14:textId="77777777" w:rsidR="00DF568D" w:rsidRDefault="005131A7">
            <w:r>
              <w:t>UMF_1_2_</w:t>
            </w:r>
            <w:r>
              <w:t>0.010000</w:t>
            </w:r>
          </w:p>
        </w:tc>
        <w:tc>
          <w:tcPr>
            <w:tcW w:w="2160" w:type="dxa"/>
            <w:gridSpan w:val="2"/>
          </w:tcPr>
          <w:p w14:paraId="08E1366E" w14:textId="77777777" w:rsidR="00DF568D" w:rsidRDefault="005131A7">
            <w:r>
              <w:t>(((((c2+(Ar/(c2*c1)))*c2))**(0.5))+c2)</w:t>
            </w:r>
          </w:p>
        </w:tc>
        <w:tc>
          <w:tcPr>
            <w:tcW w:w="2160" w:type="dxa"/>
            <w:gridSpan w:val="2"/>
          </w:tcPr>
          <w:p w14:paraId="42F1CE09" w14:textId="77777777" w:rsidR="00DF568D" w:rsidRDefault="005131A7">
            <w:r>
              <w:t>33.6999999137821 \left(3.59252966779626 \cdot 10^{-5} Ar + 1\right)^{0.5} - 33.6999999137821</w:t>
            </w:r>
          </w:p>
        </w:tc>
        <w:tc>
          <w:tcPr>
            <w:tcW w:w="2160" w:type="dxa"/>
          </w:tcPr>
          <w:p w14:paraId="517A1253" w14:textId="77777777" w:rsidR="00DF568D" w:rsidRDefault="005131A7">
            <w:r>
              <w:t>33.7 \left(3.593 \cdot 10^{-5} Ar + 1.0\right)^{0.5} - 33.7</w:t>
            </w:r>
          </w:p>
        </w:tc>
      </w:tr>
      <w:tr w:rsidR="00DF568D" w14:paraId="76A8FEFA" w14:textId="77777777">
        <w:tc>
          <w:tcPr>
            <w:tcW w:w="2160" w:type="dxa"/>
          </w:tcPr>
          <w:p w14:paraId="3B184069" w14:textId="77777777" w:rsidR="00DF568D" w:rsidRDefault="005131A7">
            <w:r>
              <w:t>UMF_1_2_0.100000</w:t>
            </w:r>
          </w:p>
        </w:tc>
        <w:tc>
          <w:tcPr>
            <w:tcW w:w="2160" w:type="dxa"/>
            <w:gridSpan w:val="2"/>
          </w:tcPr>
          <w:p w14:paraId="2C6BD217" w14:textId="77777777" w:rsidR="00DF568D" w:rsidRDefault="005131A7">
            <w:r>
              <w:t>(((((c2+(Ar/(c2*c1)))*c2))**(0.5))+c2</w:t>
            </w:r>
            <w:r>
              <w:t>)</w:t>
            </w:r>
          </w:p>
        </w:tc>
        <w:tc>
          <w:tcPr>
            <w:tcW w:w="2160" w:type="dxa"/>
            <w:gridSpan w:val="2"/>
          </w:tcPr>
          <w:p w14:paraId="3F677CF2" w14:textId="77777777" w:rsidR="00DF568D" w:rsidRDefault="005131A7">
            <w:r>
              <w:t>33.6999999137821 \left(3.59252966779626 \cdot 10^{-5} Ar + 1\right)^{0.5} - 33.6999999137821</w:t>
            </w:r>
          </w:p>
        </w:tc>
        <w:tc>
          <w:tcPr>
            <w:tcW w:w="2160" w:type="dxa"/>
          </w:tcPr>
          <w:p w14:paraId="0031196C" w14:textId="77777777" w:rsidR="00DF568D" w:rsidRDefault="005131A7">
            <w:r>
              <w:t>33.7 \left(3.593 \cdot 10^{-5} Ar + 1.0\right)^{0.5} - 33.7</w:t>
            </w:r>
          </w:p>
        </w:tc>
      </w:tr>
      <w:tr w:rsidR="00DF568D" w14:paraId="4CAEC18E" w14:textId="77777777">
        <w:tc>
          <w:tcPr>
            <w:tcW w:w="2160" w:type="dxa"/>
          </w:tcPr>
          <w:p w14:paraId="4C4AA63F" w14:textId="77777777" w:rsidR="00DF568D" w:rsidRDefault="005131A7">
            <w:r>
              <w:t>UMF_1_3_0.000000</w:t>
            </w:r>
          </w:p>
        </w:tc>
        <w:tc>
          <w:tcPr>
            <w:tcW w:w="2160" w:type="dxa"/>
            <w:gridSpan w:val="2"/>
          </w:tcPr>
          <w:p w14:paraId="66D896A0" w14:textId="77777777" w:rsidR="00DF568D" w:rsidRDefault="005131A7">
            <w:r>
              <w:t>(c2+((((Ar/c1)+(c2*c2)))**(0.5)))</w:t>
            </w:r>
          </w:p>
        </w:tc>
        <w:tc>
          <w:tcPr>
            <w:tcW w:w="2160" w:type="dxa"/>
            <w:gridSpan w:val="2"/>
          </w:tcPr>
          <w:p w14:paraId="1E176CDE" w14:textId="77777777" w:rsidR="00DF568D" w:rsidRDefault="005131A7">
            <w:r>
              <w:t xml:space="preserve">33.6999999433026 </w:t>
            </w:r>
            <w:r>
              <w:t>\left(3.59252966486244 \cdot 10^{-5} Ar + 1\right)^{0.5} - 33.6999999433026</w:t>
            </w:r>
          </w:p>
        </w:tc>
        <w:tc>
          <w:tcPr>
            <w:tcW w:w="2160" w:type="dxa"/>
          </w:tcPr>
          <w:p w14:paraId="03B833FA" w14:textId="77777777" w:rsidR="00DF568D" w:rsidRDefault="005131A7">
            <w:r>
              <w:t>33.7 \left(3.593 \cdot 10^{-5} Ar + 1.0\right)^{0.5} - 33.7</w:t>
            </w:r>
          </w:p>
        </w:tc>
      </w:tr>
      <w:tr w:rsidR="00DF568D" w14:paraId="51A09F10" w14:textId="77777777">
        <w:tc>
          <w:tcPr>
            <w:tcW w:w="2160" w:type="dxa"/>
          </w:tcPr>
          <w:p w14:paraId="67444637" w14:textId="77777777" w:rsidR="00DF568D" w:rsidRDefault="005131A7">
            <w:r>
              <w:t>UMF_1_3_0.001000</w:t>
            </w:r>
          </w:p>
        </w:tc>
        <w:tc>
          <w:tcPr>
            <w:tcW w:w="2160" w:type="dxa"/>
            <w:gridSpan w:val="2"/>
          </w:tcPr>
          <w:p w14:paraId="41469FD2" w14:textId="77777777" w:rsidR="00DF568D" w:rsidRDefault="005131A7">
            <w:r>
              <w:t>(c2+((((Ar/c1)+(c2*c2)))**(0.5)))</w:t>
            </w:r>
          </w:p>
        </w:tc>
        <w:tc>
          <w:tcPr>
            <w:tcW w:w="2160" w:type="dxa"/>
            <w:gridSpan w:val="2"/>
          </w:tcPr>
          <w:p w14:paraId="4D6E0E16" w14:textId="77777777" w:rsidR="00DF568D" w:rsidRDefault="005131A7">
            <w:r>
              <w:t>33.6999999433026 \left(3.59252966486244 \cdot 10^{-5} Ar + 1\right)^</w:t>
            </w:r>
            <w:r>
              <w:t>{0.5} - 33.6999999433026</w:t>
            </w:r>
          </w:p>
        </w:tc>
        <w:tc>
          <w:tcPr>
            <w:tcW w:w="2160" w:type="dxa"/>
          </w:tcPr>
          <w:p w14:paraId="121F30D2" w14:textId="77777777" w:rsidR="00DF568D" w:rsidRDefault="005131A7">
            <w:r>
              <w:t>33.7 \left(3.593 \cdot 10^{-5} Ar + 1.0\right)^{0.5} - 33.7</w:t>
            </w:r>
          </w:p>
        </w:tc>
      </w:tr>
      <w:tr w:rsidR="00DF568D" w14:paraId="763B9957" w14:textId="77777777">
        <w:tc>
          <w:tcPr>
            <w:tcW w:w="2160" w:type="dxa"/>
          </w:tcPr>
          <w:p w14:paraId="1A02FA30" w14:textId="77777777" w:rsidR="00DF568D" w:rsidRDefault="005131A7">
            <w:r>
              <w:t>UMF_1_3_0.010</w:t>
            </w:r>
            <w:r>
              <w:lastRenderedPageBreak/>
              <w:t>000</w:t>
            </w:r>
          </w:p>
        </w:tc>
        <w:tc>
          <w:tcPr>
            <w:tcW w:w="2160" w:type="dxa"/>
            <w:gridSpan w:val="2"/>
          </w:tcPr>
          <w:p w14:paraId="7F44C0F3" w14:textId="77777777" w:rsidR="00DF568D" w:rsidRDefault="005131A7">
            <w:r>
              <w:lastRenderedPageBreak/>
              <w:t>(c2+((((Ar/c1)+(c2*c2)))**(0.5)))</w:t>
            </w:r>
          </w:p>
        </w:tc>
        <w:tc>
          <w:tcPr>
            <w:tcW w:w="2160" w:type="dxa"/>
            <w:gridSpan w:val="2"/>
          </w:tcPr>
          <w:p w14:paraId="0BAB2F5A" w14:textId="77777777" w:rsidR="00DF568D" w:rsidRDefault="005131A7">
            <w:r>
              <w:t xml:space="preserve">33.6999999433026 \left(3.59252966486244 \cdot 10^{-5} </w:t>
            </w:r>
            <w:r>
              <w:lastRenderedPageBreak/>
              <w:t>Ar + 1\right)^{0.5} - 33.6999999433026</w:t>
            </w:r>
          </w:p>
        </w:tc>
        <w:tc>
          <w:tcPr>
            <w:tcW w:w="2160" w:type="dxa"/>
          </w:tcPr>
          <w:p w14:paraId="414459F3" w14:textId="77777777" w:rsidR="00DF568D" w:rsidRDefault="005131A7">
            <w:r>
              <w:lastRenderedPageBreak/>
              <w:t>33.7 \left(3.593 \cdot 10^</w:t>
            </w:r>
            <w:r>
              <w:t xml:space="preserve">{-5} </w:t>
            </w:r>
            <w:r>
              <w:lastRenderedPageBreak/>
              <w:t>Ar + 1.0\right)^{0.5} - 33.7</w:t>
            </w:r>
          </w:p>
        </w:tc>
      </w:tr>
      <w:tr w:rsidR="00DF568D" w14:paraId="23DDD6B4" w14:textId="77777777">
        <w:tc>
          <w:tcPr>
            <w:tcW w:w="2160" w:type="dxa"/>
          </w:tcPr>
          <w:p w14:paraId="6776852E" w14:textId="77777777" w:rsidR="00DF568D" w:rsidRDefault="005131A7">
            <w:r>
              <w:lastRenderedPageBreak/>
              <w:t>UMF_1_3_0.100000</w:t>
            </w:r>
          </w:p>
        </w:tc>
        <w:tc>
          <w:tcPr>
            <w:tcW w:w="2160" w:type="dxa"/>
            <w:gridSpan w:val="2"/>
          </w:tcPr>
          <w:p w14:paraId="48E0292D" w14:textId="77777777" w:rsidR="00DF568D" w:rsidRDefault="005131A7">
            <w:r>
              <w:t>(c2+((((Ar/c1)+(c2*c2)))**(0.5)))</w:t>
            </w:r>
          </w:p>
        </w:tc>
        <w:tc>
          <w:tcPr>
            <w:tcW w:w="2160" w:type="dxa"/>
            <w:gridSpan w:val="2"/>
          </w:tcPr>
          <w:p w14:paraId="5A9879AA" w14:textId="77777777" w:rsidR="00DF568D" w:rsidRDefault="005131A7">
            <w:r>
              <w:t>33.6999999433026 \left(3.59252966486243 \cdot 10^{-5} Ar + 1\right)^{0.5} - 33.6999999433026</w:t>
            </w:r>
          </w:p>
        </w:tc>
        <w:tc>
          <w:tcPr>
            <w:tcW w:w="2160" w:type="dxa"/>
          </w:tcPr>
          <w:p w14:paraId="26805231" w14:textId="77777777" w:rsidR="00DF568D" w:rsidRDefault="005131A7">
            <w:r>
              <w:t>33.7 \left(3.593 \cdot 10^{-5} Ar + 1.0\right)^{0.5} - 33.7</w:t>
            </w:r>
          </w:p>
        </w:tc>
      </w:tr>
      <w:tr w:rsidR="00DF568D" w14:paraId="573662D4" w14:textId="77777777">
        <w:tc>
          <w:tcPr>
            <w:tcW w:w="2160" w:type="dxa"/>
          </w:tcPr>
          <w:p w14:paraId="10827403" w14:textId="77777777" w:rsidR="00DF568D" w:rsidRDefault="005131A7">
            <w:r>
              <w:t>UMF_1_4_0.000000</w:t>
            </w:r>
          </w:p>
        </w:tc>
        <w:tc>
          <w:tcPr>
            <w:tcW w:w="2160" w:type="dxa"/>
            <w:gridSpan w:val="2"/>
          </w:tcPr>
          <w:p w14:paraId="77A9488A" w14:textId="77777777" w:rsidR="00DF568D" w:rsidRDefault="005131A7">
            <w:r>
              <w:t>(c2+((((c2*c2)+(Ar*c1)))**(0.5)))</w:t>
            </w:r>
          </w:p>
        </w:tc>
        <w:tc>
          <w:tcPr>
            <w:tcW w:w="2160" w:type="dxa"/>
            <w:gridSpan w:val="2"/>
          </w:tcPr>
          <w:p w14:paraId="3450D1D7" w14:textId="77777777" w:rsidR="00DF568D" w:rsidRDefault="005131A7">
            <w:r>
              <w:t>33.699998787762 \left(3.59252988803485 \cdot 10^{-5} Ar + 1\right)^{0.5} - 33.699998787762</w:t>
            </w:r>
          </w:p>
        </w:tc>
        <w:tc>
          <w:tcPr>
            <w:tcW w:w="2160" w:type="dxa"/>
          </w:tcPr>
          <w:p w14:paraId="1B8EFAC0" w14:textId="77777777" w:rsidR="00DF568D" w:rsidRDefault="005131A7">
            <w:r>
              <w:t>33.7 \left(3.593 \cdot 10^{-5} Ar + 1.0\right)^{0.5} - 33.7</w:t>
            </w:r>
          </w:p>
        </w:tc>
      </w:tr>
      <w:tr w:rsidR="00DF568D" w14:paraId="6B1E853A" w14:textId="77777777">
        <w:tc>
          <w:tcPr>
            <w:tcW w:w="2160" w:type="dxa"/>
          </w:tcPr>
          <w:p w14:paraId="5C7A3901" w14:textId="77777777" w:rsidR="00DF568D" w:rsidRDefault="005131A7">
            <w:r>
              <w:t>UMF_1_4_0.001000</w:t>
            </w:r>
          </w:p>
        </w:tc>
        <w:tc>
          <w:tcPr>
            <w:tcW w:w="2160" w:type="dxa"/>
            <w:gridSpan w:val="2"/>
          </w:tcPr>
          <w:p w14:paraId="57E9BAF8" w14:textId="77777777" w:rsidR="00DF568D" w:rsidRDefault="005131A7">
            <w:r>
              <w:t>(c2+((((c2*c2)+(Ar*c1)))**(0.5)))</w:t>
            </w:r>
          </w:p>
        </w:tc>
        <w:tc>
          <w:tcPr>
            <w:tcW w:w="2160" w:type="dxa"/>
            <w:gridSpan w:val="2"/>
          </w:tcPr>
          <w:p w14:paraId="3CB6B39B" w14:textId="77777777" w:rsidR="00DF568D" w:rsidRDefault="005131A7">
            <w:r>
              <w:t>33.699998787762 \left(3.59252988803485 \cdot 10^{-5} Ar + 1\right)^{0.5} - 33.699998787762</w:t>
            </w:r>
          </w:p>
        </w:tc>
        <w:tc>
          <w:tcPr>
            <w:tcW w:w="2160" w:type="dxa"/>
          </w:tcPr>
          <w:p w14:paraId="48151048" w14:textId="77777777" w:rsidR="00DF568D" w:rsidRDefault="005131A7">
            <w:r>
              <w:t>33.7 \left(3.593 \cdot 10^{-5} Ar + 1.0\right)^{0.5} - 33.7</w:t>
            </w:r>
          </w:p>
        </w:tc>
      </w:tr>
      <w:tr w:rsidR="00DF568D" w14:paraId="07EEB890" w14:textId="77777777">
        <w:tc>
          <w:tcPr>
            <w:tcW w:w="2160" w:type="dxa"/>
          </w:tcPr>
          <w:p w14:paraId="0CE9F191" w14:textId="77777777" w:rsidR="00DF568D" w:rsidRDefault="005131A7">
            <w:r>
              <w:t>UMF_1_4_0.010000</w:t>
            </w:r>
          </w:p>
        </w:tc>
        <w:tc>
          <w:tcPr>
            <w:tcW w:w="2160" w:type="dxa"/>
            <w:gridSpan w:val="2"/>
          </w:tcPr>
          <w:p w14:paraId="05E505F2" w14:textId="77777777" w:rsidR="00DF568D" w:rsidRDefault="005131A7">
            <w:r>
              <w:t>(c2+((((c2*c2)+(Ar*c1)))**(0.5)))</w:t>
            </w:r>
          </w:p>
        </w:tc>
        <w:tc>
          <w:tcPr>
            <w:tcW w:w="2160" w:type="dxa"/>
            <w:gridSpan w:val="2"/>
          </w:tcPr>
          <w:p w14:paraId="3E21C638" w14:textId="77777777" w:rsidR="00DF568D" w:rsidRDefault="005131A7">
            <w:r>
              <w:t>33.699998787762 \le</w:t>
            </w:r>
            <w:r>
              <w:t>ft(3.59252988803484 \cdot 10^{-5} Ar + 1\right)^{0.5} - 33.699998787762</w:t>
            </w:r>
          </w:p>
        </w:tc>
        <w:tc>
          <w:tcPr>
            <w:tcW w:w="2160" w:type="dxa"/>
          </w:tcPr>
          <w:p w14:paraId="30BE19C0" w14:textId="77777777" w:rsidR="00DF568D" w:rsidRDefault="005131A7">
            <w:r>
              <w:t>33.7 \left(3.593 \cdot 10^{-5} Ar + 1.0\right)^{0.5} - 33.7</w:t>
            </w:r>
          </w:p>
        </w:tc>
      </w:tr>
      <w:tr w:rsidR="00DF568D" w14:paraId="7152B69E" w14:textId="77777777">
        <w:tc>
          <w:tcPr>
            <w:tcW w:w="2160" w:type="dxa"/>
          </w:tcPr>
          <w:p w14:paraId="6C2B2FAC" w14:textId="77777777" w:rsidR="00DF568D" w:rsidRDefault="005131A7">
            <w:r>
              <w:t>UMF_1_4_0.100000</w:t>
            </w:r>
          </w:p>
        </w:tc>
        <w:tc>
          <w:tcPr>
            <w:tcW w:w="2160" w:type="dxa"/>
            <w:gridSpan w:val="2"/>
          </w:tcPr>
          <w:p w14:paraId="4FD0BEA3" w14:textId="77777777" w:rsidR="00DF568D" w:rsidRDefault="005131A7">
            <w:r>
              <w:t>(c1+((((Ar*c2)+(c1*c1)))**(0.5)))</w:t>
            </w:r>
          </w:p>
        </w:tc>
        <w:tc>
          <w:tcPr>
            <w:tcW w:w="2160" w:type="dxa"/>
            <w:gridSpan w:val="2"/>
          </w:tcPr>
          <w:p w14:paraId="162E5573" w14:textId="77777777" w:rsidR="00DF568D" w:rsidRDefault="005131A7">
            <w:r>
              <w:t>33.699998787762 \left(3.59252988803484 \cdot 10^{-5} Ar + 1\right)^{0.5}</w:t>
            </w:r>
            <w:r>
              <w:t xml:space="preserve"> - 33.699998787762</w:t>
            </w:r>
          </w:p>
        </w:tc>
        <w:tc>
          <w:tcPr>
            <w:tcW w:w="2160" w:type="dxa"/>
          </w:tcPr>
          <w:p w14:paraId="0A90D547" w14:textId="77777777" w:rsidR="00DF568D" w:rsidRDefault="005131A7">
            <w:r>
              <w:t>33.7 \left(3.593 \cdot 10^{-5} Ar + 1.0\right)^{0.5} - 33.7</w:t>
            </w:r>
          </w:p>
        </w:tc>
      </w:tr>
      <w:tr w:rsidR="00DF568D" w14:paraId="115F78F2" w14:textId="77777777">
        <w:tc>
          <w:tcPr>
            <w:tcW w:w="2160" w:type="dxa"/>
          </w:tcPr>
          <w:p w14:paraId="0D34C396" w14:textId="77777777" w:rsidR="00DF568D" w:rsidRDefault="005131A7">
            <w:r>
              <w:t>UMF_36_0_0.000000</w:t>
            </w:r>
          </w:p>
        </w:tc>
        <w:tc>
          <w:tcPr>
            <w:tcW w:w="2160" w:type="dxa"/>
            <w:gridSpan w:val="2"/>
          </w:tcPr>
          <w:p w14:paraId="3C401275" w14:textId="77777777" w:rsidR="00DF568D" w:rsidRDefault="005131A7">
            <w:r>
              <w:t>((((Ar)**(0.5))*(((((c2)**(0.5))+epsilon_mf))**(-1)))-c2)</w:t>
            </w:r>
          </w:p>
        </w:tc>
        <w:tc>
          <w:tcPr>
            <w:tcW w:w="2160" w:type="dxa"/>
            <w:gridSpan w:val="2"/>
          </w:tcPr>
          <w:p w14:paraId="0110D87E" w14:textId="77777777" w:rsidR="00DF568D" w:rsidRDefault="005131A7">
            <w:r>
              <w:t>\frac{Ar^{0.5}}{\epsilon_{mf} + 4.55133158679221} - 20.7146192129325</w:t>
            </w:r>
          </w:p>
        </w:tc>
        <w:tc>
          <w:tcPr>
            <w:tcW w:w="2160" w:type="dxa"/>
          </w:tcPr>
          <w:p w14:paraId="7E4DFFE9" w14:textId="77777777" w:rsidR="00DF568D" w:rsidRDefault="005131A7">
            <w:r>
              <w:t>\frac{Ar^{0.5}}{\epsilon_{mf} +</w:t>
            </w:r>
            <w:r>
              <w:t xml:space="preserve"> 4.551} - 20.71</w:t>
            </w:r>
          </w:p>
        </w:tc>
      </w:tr>
      <w:tr w:rsidR="00DF568D" w14:paraId="36CA46D4" w14:textId="77777777">
        <w:tc>
          <w:tcPr>
            <w:tcW w:w="2160" w:type="dxa"/>
          </w:tcPr>
          <w:p w14:paraId="16AF9F21" w14:textId="77777777" w:rsidR="00DF568D" w:rsidRDefault="005131A7">
            <w:r>
              <w:lastRenderedPageBreak/>
              <w:t>UMF_36_0_0.001000</w:t>
            </w:r>
          </w:p>
        </w:tc>
        <w:tc>
          <w:tcPr>
            <w:tcW w:w="2160" w:type="dxa"/>
            <w:gridSpan w:val="2"/>
          </w:tcPr>
          <w:p w14:paraId="6A7865D7" w14:textId="77777777" w:rsidR="00DF568D" w:rsidRDefault="005131A7">
            <w:r>
              <w:t>((((Ar)**(0.5))*(((((c2)**(0.5))+epsilon_mf))**(-1)))-c2)</w:t>
            </w:r>
          </w:p>
        </w:tc>
        <w:tc>
          <w:tcPr>
            <w:tcW w:w="2160" w:type="dxa"/>
            <w:gridSpan w:val="2"/>
          </w:tcPr>
          <w:p w14:paraId="27E7D36E" w14:textId="77777777" w:rsidR="00DF568D" w:rsidRDefault="005131A7">
            <w:r>
              <w:t>\frac{Ar^{0.5}}{\epsilon_{mf} + 4.55133158679221} - 20.7146192129325</w:t>
            </w:r>
          </w:p>
        </w:tc>
        <w:tc>
          <w:tcPr>
            <w:tcW w:w="2160" w:type="dxa"/>
          </w:tcPr>
          <w:p w14:paraId="03A6F323" w14:textId="77777777" w:rsidR="00DF568D" w:rsidRDefault="005131A7">
            <w:r>
              <w:t>\frac{Ar^{0.5}}{\epsilon_{mf} + 4.551} - 20.71</w:t>
            </w:r>
          </w:p>
        </w:tc>
      </w:tr>
      <w:tr w:rsidR="00DF568D" w14:paraId="61947457" w14:textId="77777777">
        <w:tc>
          <w:tcPr>
            <w:tcW w:w="2160" w:type="dxa"/>
          </w:tcPr>
          <w:p w14:paraId="090C06F0" w14:textId="77777777" w:rsidR="00DF568D" w:rsidRDefault="005131A7">
            <w:r>
              <w:t>UMF_36_0_0.010000</w:t>
            </w:r>
          </w:p>
        </w:tc>
        <w:tc>
          <w:tcPr>
            <w:tcW w:w="2160" w:type="dxa"/>
            <w:gridSpan w:val="2"/>
          </w:tcPr>
          <w:p w14:paraId="2D72E973" w14:textId="77777777" w:rsidR="00DF568D" w:rsidRDefault="005131A7">
            <w:r>
              <w:t>((((Ar)**(0.5))*(((((c2)**(0.5))+epsilon_mf))**(-1)))-c2)</w:t>
            </w:r>
          </w:p>
        </w:tc>
        <w:tc>
          <w:tcPr>
            <w:tcW w:w="2160" w:type="dxa"/>
            <w:gridSpan w:val="2"/>
          </w:tcPr>
          <w:p w14:paraId="2C72A676" w14:textId="77777777" w:rsidR="00DF568D" w:rsidRDefault="005131A7">
            <w:r>
              <w:t>\frac{Ar^{0.5}}{\epsilon_{mf} + 4.55133158679221} - 20.7146192129325</w:t>
            </w:r>
          </w:p>
        </w:tc>
        <w:tc>
          <w:tcPr>
            <w:tcW w:w="2160" w:type="dxa"/>
          </w:tcPr>
          <w:p w14:paraId="4568D3DC" w14:textId="77777777" w:rsidR="00DF568D" w:rsidRDefault="005131A7">
            <w:r>
              <w:t>\frac{Ar^{0.5}}{\epsilon_{mf} + 4.551} - 20.71</w:t>
            </w:r>
          </w:p>
        </w:tc>
      </w:tr>
      <w:tr w:rsidR="00DF568D" w14:paraId="24778A0E" w14:textId="77777777">
        <w:tc>
          <w:tcPr>
            <w:tcW w:w="2160" w:type="dxa"/>
          </w:tcPr>
          <w:p w14:paraId="17400A25" w14:textId="77777777" w:rsidR="00DF568D" w:rsidRDefault="005131A7">
            <w:r>
              <w:t>UMF_36_0_0.100000</w:t>
            </w:r>
          </w:p>
        </w:tc>
        <w:tc>
          <w:tcPr>
            <w:tcW w:w="2160" w:type="dxa"/>
            <w:gridSpan w:val="2"/>
          </w:tcPr>
          <w:p w14:paraId="0ED1ED6F" w14:textId="77777777" w:rsidR="00DF568D" w:rsidRDefault="005131A7">
            <w:r>
              <w:t>((((Ar)**(0.5))*(((((c2)**(0.5))+epsilon_mf))**(-1)))-c2)</w:t>
            </w:r>
          </w:p>
        </w:tc>
        <w:tc>
          <w:tcPr>
            <w:tcW w:w="2160" w:type="dxa"/>
            <w:gridSpan w:val="2"/>
          </w:tcPr>
          <w:p w14:paraId="268E7373" w14:textId="77777777" w:rsidR="00DF568D" w:rsidRDefault="005131A7">
            <w:r>
              <w:t>\frac</w:t>
            </w:r>
            <w:r>
              <w:t>{Ar^{0.5}}{\epsilon_{mf} + 4.55133158679221} - 20.7146192129325</w:t>
            </w:r>
          </w:p>
        </w:tc>
        <w:tc>
          <w:tcPr>
            <w:tcW w:w="2160" w:type="dxa"/>
          </w:tcPr>
          <w:p w14:paraId="41EFB820" w14:textId="77777777" w:rsidR="00DF568D" w:rsidRDefault="005131A7">
            <w:r>
              <w:t>\frac{Ar^{0.5}}{\epsilon_{mf} + 4.551} - 20.71</w:t>
            </w:r>
          </w:p>
        </w:tc>
      </w:tr>
      <w:tr w:rsidR="00DF568D" w14:paraId="611C6874" w14:textId="77777777">
        <w:tc>
          <w:tcPr>
            <w:tcW w:w="2160" w:type="dxa"/>
          </w:tcPr>
          <w:p w14:paraId="18F7FA2E" w14:textId="77777777" w:rsidR="00DF568D" w:rsidRDefault="005131A7">
            <w:r>
              <w:t>UMF_36_1_0.000000</w:t>
            </w:r>
          </w:p>
        </w:tc>
        <w:tc>
          <w:tcPr>
            <w:tcW w:w="2160" w:type="dxa"/>
            <w:gridSpan w:val="2"/>
          </w:tcPr>
          <w:p w14:paraId="7C4567EF" w14:textId="77777777" w:rsidR="00DF568D" w:rsidRDefault="005131A7">
            <w:r>
              <w:t>(((Ar/(((Ar)**(0.5))+c2))+((c1/(c2/Ar))/Ar))/c1)</w:t>
            </w:r>
          </w:p>
        </w:tc>
        <w:tc>
          <w:tcPr>
            <w:tcW w:w="2160" w:type="dxa"/>
            <w:gridSpan w:val="2"/>
          </w:tcPr>
          <w:p w14:paraId="0DB148FE" w14:textId="77777777" w:rsidR="00DF568D" w:rsidRDefault="005131A7">
            <w:r>
              <w:t>\frac{0.202089742897566 Ar}{Ar^{0.5} + 155.537577926719} + 0.0064293144674732</w:t>
            </w:r>
            <w:r>
              <w:t>5</w:t>
            </w:r>
          </w:p>
        </w:tc>
        <w:tc>
          <w:tcPr>
            <w:tcW w:w="2160" w:type="dxa"/>
          </w:tcPr>
          <w:p w14:paraId="6549F3D7" w14:textId="77777777" w:rsidR="00DF568D" w:rsidRDefault="005131A7">
            <w:r>
              <w:t>\frac{0.2021 Ar}{Ar^{0.5} + 155.5} + 0.006429</w:t>
            </w:r>
          </w:p>
        </w:tc>
      </w:tr>
      <w:tr w:rsidR="00DF568D" w14:paraId="07181EAE" w14:textId="77777777">
        <w:tc>
          <w:tcPr>
            <w:tcW w:w="2160" w:type="dxa"/>
          </w:tcPr>
          <w:p w14:paraId="19E012D1" w14:textId="77777777" w:rsidR="00DF568D" w:rsidRDefault="005131A7">
            <w:r>
              <w:t>UMF_36_1_0.001000</w:t>
            </w:r>
          </w:p>
        </w:tc>
        <w:tc>
          <w:tcPr>
            <w:tcW w:w="2160" w:type="dxa"/>
            <w:gridSpan w:val="2"/>
          </w:tcPr>
          <w:p w14:paraId="443EAC40" w14:textId="77777777" w:rsidR="00DF568D" w:rsidRDefault="005131A7">
            <w:r>
              <w:t>(((Ar/(((Ar)**(0.5))+c2))+((c1/(c2/Ar))/Ar))/c1)</w:t>
            </w:r>
          </w:p>
        </w:tc>
        <w:tc>
          <w:tcPr>
            <w:tcW w:w="2160" w:type="dxa"/>
            <w:gridSpan w:val="2"/>
          </w:tcPr>
          <w:p w14:paraId="3362E24D" w14:textId="77777777" w:rsidR="00DF568D" w:rsidRDefault="005131A7">
            <w:r>
              <w:t>\frac{0.202089742897566 Ar}{Ar^{0.5} + 155.537577926719} + 0.00642931446747325</w:t>
            </w:r>
          </w:p>
        </w:tc>
        <w:tc>
          <w:tcPr>
            <w:tcW w:w="2160" w:type="dxa"/>
          </w:tcPr>
          <w:p w14:paraId="73906FA6" w14:textId="77777777" w:rsidR="00DF568D" w:rsidRDefault="005131A7">
            <w:r>
              <w:t>\frac{0.2021 Ar}{Ar^{0.5} + 155.5} + 0.006429</w:t>
            </w:r>
          </w:p>
        </w:tc>
      </w:tr>
      <w:tr w:rsidR="00DF568D" w14:paraId="208A2B9C" w14:textId="77777777">
        <w:tc>
          <w:tcPr>
            <w:tcW w:w="2160" w:type="dxa"/>
          </w:tcPr>
          <w:p w14:paraId="435DB7ED" w14:textId="77777777" w:rsidR="00DF568D" w:rsidRDefault="005131A7">
            <w:r>
              <w:t>UMF_36_1_0.010000</w:t>
            </w:r>
          </w:p>
        </w:tc>
        <w:tc>
          <w:tcPr>
            <w:tcW w:w="2160" w:type="dxa"/>
            <w:gridSpan w:val="2"/>
          </w:tcPr>
          <w:p w14:paraId="7D65DA35" w14:textId="77777777" w:rsidR="00DF568D" w:rsidRDefault="005131A7">
            <w:r>
              <w:t>(c1*(((epsilon_mf)**(0.5))+(((Ar)**(0.5))/c2)))</w:t>
            </w:r>
          </w:p>
        </w:tc>
        <w:tc>
          <w:tcPr>
            <w:tcW w:w="2160" w:type="dxa"/>
            <w:gridSpan w:val="2"/>
          </w:tcPr>
          <w:p w14:paraId="47711EA9" w14:textId="77777777" w:rsidR="00DF568D" w:rsidRDefault="005131A7">
            <w:r>
              <w:t>0.199191397162877 Ar^{0.5} - 32.5290340379874 \epsilon_{mf}^{0.5}</w:t>
            </w:r>
          </w:p>
        </w:tc>
        <w:tc>
          <w:tcPr>
            <w:tcW w:w="2160" w:type="dxa"/>
          </w:tcPr>
          <w:p w14:paraId="59B21987" w14:textId="77777777" w:rsidR="00DF568D" w:rsidRDefault="005131A7">
            <w:r>
              <w:t>0.1992 Ar^{0.5} - 32.53 \epsilon_{mf}^{0.5}</w:t>
            </w:r>
          </w:p>
        </w:tc>
      </w:tr>
      <w:tr w:rsidR="00DF568D" w14:paraId="4ED595F3" w14:textId="77777777">
        <w:tc>
          <w:tcPr>
            <w:tcW w:w="2160" w:type="dxa"/>
          </w:tcPr>
          <w:p w14:paraId="6FB7B1CC" w14:textId="77777777" w:rsidR="00DF568D" w:rsidRDefault="005131A7">
            <w:r>
              <w:t>UMF_36_1_0.100000</w:t>
            </w:r>
          </w:p>
        </w:tc>
        <w:tc>
          <w:tcPr>
            <w:tcW w:w="2160" w:type="dxa"/>
            <w:gridSpan w:val="2"/>
          </w:tcPr>
          <w:p w14:paraId="752CCCCD" w14:textId="77777777" w:rsidR="00DF568D" w:rsidRDefault="005131A7">
            <w:r>
              <w:t>(((Ar/(((Ar)**(0.5))+c2))+((c1/(c2/Ar))/Ar))/c1)</w:t>
            </w:r>
          </w:p>
        </w:tc>
        <w:tc>
          <w:tcPr>
            <w:tcW w:w="2160" w:type="dxa"/>
            <w:gridSpan w:val="2"/>
          </w:tcPr>
          <w:p w14:paraId="52B9D1AD" w14:textId="77777777" w:rsidR="00DF568D" w:rsidRDefault="005131A7">
            <w:r>
              <w:t>\frac{0.2020</w:t>
            </w:r>
            <w:r>
              <w:t xml:space="preserve">89742897566 Ar}{Ar^{0.5} + 155.537577926719} + </w:t>
            </w:r>
            <w:r>
              <w:lastRenderedPageBreak/>
              <w:t>0.00642931446747325</w:t>
            </w:r>
          </w:p>
        </w:tc>
        <w:tc>
          <w:tcPr>
            <w:tcW w:w="2160" w:type="dxa"/>
          </w:tcPr>
          <w:p w14:paraId="3DADC7C5" w14:textId="77777777" w:rsidR="00DF568D" w:rsidRDefault="005131A7">
            <w:r>
              <w:lastRenderedPageBreak/>
              <w:t>\frac{0.2021 Ar}{Ar^{0.5} + 155.5} + 0.006429</w:t>
            </w:r>
          </w:p>
        </w:tc>
      </w:tr>
      <w:tr w:rsidR="00DF568D" w14:paraId="47F1BDD4" w14:textId="77777777">
        <w:tc>
          <w:tcPr>
            <w:tcW w:w="2160" w:type="dxa"/>
          </w:tcPr>
          <w:p w14:paraId="72E66CC2" w14:textId="77777777" w:rsidR="00DF568D" w:rsidRDefault="005131A7">
            <w:r>
              <w:lastRenderedPageBreak/>
              <w:t>UMF_36_2_0.000000</w:t>
            </w:r>
          </w:p>
        </w:tc>
        <w:tc>
          <w:tcPr>
            <w:tcW w:w="2160" w:type="dxa"/>
            <w:gridSpan w:val="2"/>
          </w:tcPr>
          <w:p w14:paraId="0CE73462" w14:textId="77777777" w:rsidR="00DF568D" w:rsidRDefault="005131A7">
            <w:r>
              <w:t>((((Ar/(c2+(((Ar)**(0.5))*c1)))+c1)*(c2/c2))/c1)</w:t>
            </w:r>
          </w:p>
        </w:tc>
        <w:tc>
          <w:tcPr>
            <w:tcW w:w="2160" w:type="dxa"/>
            <w:gridSpan w:val="2"/>
          </w:tcPr>
          <w:p w14:paraId="1CD14847" w14:textId="77777777" w:rsidR="00DF568D" w:rsidRDefault="005131A7">
            <w:r>
              <w:t>\frac{0.448284987025582 Ar}{2.23072382288576 Ar^{0.5} + 332.037940061227} +</w:t>
            </w:r>
            <w:r>
              <w:t xml:space="preserve"> 1.0</w:t>
            </w:r>
          </w:p>
        </w:tc>
        <w:tc>
          <w:tcPr>
            <w:tcW w:w="2160" w:type="dxa"/>
          </w:tcPr>
          <w:p w14:paraId="23CE99DF" w14:textId="77777777" w:rsidR="00DF568D" w:rsidRDefault="005131A7">
            <w:r>
              <w:t>\frac{0.4483 Ar}{2.231 Ar^{0.5} + 332.0} + 1.0</w:t>
            </w:r>
          </w:p>
        </w:tc>
      </w:tr>
      <w:tr w:rsidR="00DF568D" w14:paraId="3B04FCD1" w14:textId="77777777">
        <w:tc>
          <w:tcPr>
            <w:tcW w:w="2160" w:type="dxa"/>
          </w:tcPr>
          <w:p w14:paraId="200C423D" w14:textId="77777777" w:rsidR="00DF568D" w:rsidRDefault="005131A7">
            <w:r>
              <w:t>UMF_36_2_0.001000</w:t>
            </w:r>
          </w:p>
        </w:tc>
        <w:tc>
          <w:tcPr>
            <w:tcW w:w="2160" w:type="dxa"/>
            <w:gridSpan w:val="2"/>
          </w:tcPr>
          <w:p w14:paraId="1155D7EF" w14:textId="77777777" w:rsidR="00DF568D" w:rsidRDefault="005131A7">
            <w:r>
              <w:t>((((Ar/(c2+(((Ar)**(0.5))*c1)))+c1)*(c2/c2))/c1)</w:t>
            </w:r>
          </w:p>
        </w:tc>
        <w:tc>
          <w:tcPr>
            <w:tcW w:w="2160" w:type="dxa"/>
            <w:gridSpan w:val="2"/>
          </w:tcPr>
          <w:p w14:paraId="2549A106" w14:textId="77777777" w:rsidR="00DF568D" w:rsidRDefault="005131A7">
            <w:r>
              <w:t>\frac{0.448284987025582 Ar}{2.23072382288576 Ar^{0.5} + 332.037940061227} + 1.0</w:t>
            </w:r>
          </w:p>
        </w:tc>
        <w:tc>
          <w:tcPr>
            <w:tcW w:w="2160" w:type="dxa"/>
          </w:tcPr>
          <w:p w14:paraId="14B33BAC" w14:textId="77777777" w:rsidR="00DF568D" w:rsidRDefault="005131A7">
            <w:r>
              <w:t>\frac{0.4483 Ar}{2.231 Ar^{0.5} + 332.0} + 1.0</w:t>
            </w:r>
          </w:p>
        </w:tc>
      </w:tr>
      <w:tr w:rsidR="00DF568D" w14:paraId="5B0B8AF4" w14:textId="77777777">
        <w:tc>
          <w:tcPr>
            <w:tcW w:w="2160" w:type="dxa"/>
          </w:tcPr>
          <w:p w14:paraId="4963B4C4" w14:textId="77777777" w:rsidR="00DF568D" w:rsidRDefault="005131A7">
            <w:r>
              <w:t>UMF_36_2</w:t>
            </w:r>
            <w:r>
              <w:t>_0.010000</w:t>
            </w:r>
          </w:p>
        </w:tc>
        <w:tc>
          <w:tcPr>
            <w:tcW w:w="2160" w:type="dxa"/>
            <w:gridSpan w:val="2"/>
          </w:tcPr>
          <w:p w14:paraId="111AB10D" w14:textId="77777777" w:rsidR="00DF568D" w:rsidRDefault="005131A7">
            <w:r>
              <w:t>((((Ar/(c2+(((Ar)**(0.5))*c1)))+c1)*(c2/c2))/c1)</w:t>
            </w:r>
          </w:p>
        </w:tc>
        <w:tc>
          <w:tcPr>
            <w:tcW w:w="2160" w:type="dxa"/>
            <w:gridSpan w:val="2"/>
          </w:tcPr>
          <w:p w14:paraId="4806FE23" w14:textId="77777777" w:rsidR="00DF568D" w:rsidRDefault="005131A7">
            <w:r>
              <w:t>\frac{0.448284987025582 Ar}{2.23072382288576 Ar^{0.5} + 332.037940061227} + 1.0</w:t>
            </w:r>
          </w:p>
        </w:tc>
        <w:tc>
          <w:tcPr>
            <w:tcW w:w="2160" w:type="dxa"/>
          </w:tcPr>
          <w:p w14:paraId="4F506A51" w14:textId="77777777" w:rsidR="00DF568D" w:rsidRDefault="005131A7">
            <w:r>
              <w:t>\frac{0.4483 Ar}{2.231 Ar^{0.5} + 332.0} + 1.0</w:t>
            </w:r>
          </w:p>
        </w:tc>
      </w:tr>
      <w:tr w:rsidR="00DF568D" w14:paraId="7AFF7C5C" w14:textId="77777777">
        <w:tc>
          <w:tcPr>
            <w:tcW w:w="2160" w:type="dxa"/>
          </w:tcPr>
          <w:p w14:paraId="64DE9133" w14:textId="77777777" w:rsidR="00DF568D" w:rsidRDefault="005131A7">
            <w:r>
              <w:t>UMF_36_2_0.100000</w:t>
            </w:r>
          </w:p>
        </w:tc>
        <w:tc>
          <w:tcPr>
            <w:tcW w:w="2160" w:type="dxa"/>
            <w:gridSpan w:val="2"/>
          </w:tcPr>
          <w:p w14:paraId="49753435" w14:textId="77777777" w:rsidR="00DF568D" w:rsidRDefault="005131A7">
            <w:r>
              <w:t>((((Ar/(c2+(((Ar)**(0.5))*c1)))+c1)*(c2/c2))/c1)</w:t>
            </w:r>
          </w:p>
        </w:tc>
        <w:tc>
          <w:tcPr>
            <w:tcW w:w="2160" w:type="dxa"/>
            <w:gridSpan w:val="2"/>
          </w:tcPr>
          <w:p w14:paraId="3060B790" w14:textId="77777777" w:rsidR="00DF568D" w:rsidRDefault="005131A7">
            <w:r>
              <w:t>\frac{0.448284987025582 Ar}{2.23072382288576 Ar^{0.5} + 332.037940061227} + 1.0</w:t>
            </w:r>
          </w:p>
        </w:tc>
        <w:tc>
          <w:tcPr>
            <w:tcW w:w="2160" w:type="dxa"/>
          </w:tcPr>
          <w:p w14:paraId="096ECEC8" w14:textId="77777777" w:rsidR="00DF568D" w:rsidRDefault="005131A7">
            <w:r>
              <w:t>\frac{0.4483 Ar}{2.231 Ar^{0.5} + 332.0} + 1.0</w:t>
            </w:r>
          </w:p>
        </w:tc>
      </w:tr>
      <w:tr w:rsidR="00DF568D" w14:paraId="311E96E4" w14:textId="77777777">
        <w:tc>
          <w:tcPr>
            <w:tcW w:w="2160" w:type="dxa"/>
          </w:tcPr>
          <w:p w14:paraId="3652CDFB" w14:textId="77777777" w:rsidR="00DF568D" w:rsidRDefault="005131A7">
            <w:r>
              <w:t>UMF_36_3_0.000000</w:t>
            </w:r>
          </w:p>
        </w:tc>
        <w:tc>
          <w:tcPr>
            <w:tcW w:w="2160" w:type="dxa"/>
            <w:gridSpan w:val="2"/>
          </w:tcPr>
          <w:p w14:paraId="21B4FA11" w14:textId="77777777" w:rsidR="00DF568D" w:rsidRDefault="005131A7">
            <w:r>
              <w:t>((epsilon_mf*((c1)**(-1)))-(((((c2*Ar)+Ar))**(0.5))*c1))</w:t>
            </w:r>
          </w:p>
        </w:tc>
        <w:tc>
          <w:tcPr>
            <w:tcW w:w="2160" w:type="dxa"/>
            <w:gridSpan w:val="2"/>
          </w:tcPr>
          <w:p w14:paraId="36EA1686" w14:textId="77777777" w:rsidR="00DF568D" w:rsidRDefault="005131A7">
            <w:r>
              <w:t>0.19</w:t>
            </w:r>
            <w:r>
              <w:t>7693255856767 Ar^{0.5} - 34.7354722619492 \epsilon_{mf}</w:t>
            </w:r>
          </w:p>
        </w:tc>
        <w:tc>
          <w:tcPr>
            <w:tcW w:w="2160" w:type="dxa"/>
          </w:tcPr>
          <w:p w14:paraId="4D6EDCEF" w14:textId="77777777" w:rsidR="00DF568D" w:rsidRDefault="005131A7">
            <w:r>
              <w:t>0.1977 Ar^{0.5} - 34.74 \epsilon_{mf}</w:t>
            </w:r>
          </w:p>
        </w:tc>
      </w:tr>
      <w:tr w:rsidR="00DF568D" w14:paraId="3811281C" w14:textId="77777777">
        <w:tc>
          <w:tcPr>
            <w:tcW w:w="2160" w:type="dxa"/>
          </w:tcPr>
          <w:p w14:paraId="7D8F690A" w14:textId="77777777" w:rsidR="00DF568D" w:rsidRDefault="005131A7">
            <w:r>
              <w:t>UMF_36_3_0.001000</w:t>
            </w:r>
          </w:p>
        </w:tc>
        <w:tc>
          <w:tcPr>
            <w:tcW w:w="2160" w:type="dxa"/>
            <w:gridSpan w:val="2"/>
          </w:tcPr>
          <w:p w14:paraId="01BD9807" w14:textId="77777777" w:rsidR="00DF568D" w:rsidRDefault="005131A7">
            <w:r>
              <w:t>((epsilon_mf*((c1)**(-1)))-(((((c2*Ar)+Ar))**(0.5))*c1))</w:t>
            </w:r>
          </w:p>
        </w:tc>
        <w:tc>
          <w:tcPr>
            <w:tcW w:w="2160" w:type="dxa"/>
            <w:gridSpan w:val="2"/>
          </w:tcPr>
          <w:p w14:paraId="617DED87" w14:textId="77777777" w:rsidR="00DF568D" w:rsidRDefault="005131A7">
            <w:r>
              <w:t>0.197693255856767 Ar^{0.5} - 34.7354722619492 \epsilon_{mf}</w:t>
            </w:r>
          </w:p>
        </w:tc>
        <w:tc>
          <w:tcPr>
            <w:tcW w:w="2160" w:type="dxa"/>
          </w:tcPr>
          <w:p w14:paraId="370E3B99" w14:textId="77777777" w:rsidR="00DF568D" w:rsidRDefault="005131A7">
            <w:r>
              <w:t xml:space="preserve">0.1977 Ar^{0.5} - </w:t>
            </w:r>
            <w:r>
              <w:t>34.74 \epsilon_{mf}</w:t>
            </w:r>
          </w:p>
        </w:tc>
      </w:tr>
      <w:tr w:rsidR="00DF568D" w14:paraId="4E5EC753" w14:textId="77777777">
        <w:tc>
          <w:tcPr>
            <w:tcW w:w="2160" w:type="dxa"/>
          </w:tcPr>
          <w:p w14:paraId="053C979D" w14:textId="77777777" w:rsidR="00DF568D" w:rsidRDefault="005131A7">
            <w:r>
              <w:t>UMF_36_3_0.010000</w:t>
            </w:r>
          </w:p>
        </w:tc>
        <w:tc>
          <w:tcPr>
            <w:tcW w:w="2160" w:type="dxa"/>
            <w:gridSpan w:val="2"/>
          </w:tcPr>
          <w:p w14:paraId="0091028F" w14:textId="77777777" w:rsidR="00DF568D" w:rsidRDefault="005131A7">
            <w:r>
              <w:t>((epsilon_mf*((c1)**(-1)))-(((((c2*Ar)+Ar))**(0.5))*c1))</w:t>
            </w:r>
          </w:p>
        </w:tc>
        <w:tc>
          <w:tcPr>
            <w:tcW w:w="2160" w:type="dxa"/>
            <w:gridSpan w:val="2"/>
          </w:tcPr>
          <w:p w14:paraId="561BD4FB" w14:textId="77777777" w:rsidR="00DF568D" w:rsidRDefault="005131A7">
            <w:r>
              <w:t>0.197693255856767 Ar^{0.5} - 34.7354722619492 \epsilon_{mf}</w:t>
            </w:r>
          </w:p>
        </w:tc>
        <w:tc>
          <w:tcPr>
            <w:tcW w:w="2160" w:type="dxa"/>
          </w:tcPr>
          <w:p w14:paraId="04C68166" w14:textId="77777777" w:rsidR="00DF568D" w:rsidRDefault="005131A7">
            <w:r>
              <w:t>0.1977 Ar^{0.5} - 34.74 \epsilon_{mf}</w:t>
            </w:r>
          </w:p>
        </w:tc>
      </w:tr>
      <w:tr w:rsidR="00DF568D" w14:paraId="3C49B5A6" w14:textId="77777777">
        <w:tc>
          <w:tcPr>
            <w:tcW w:w="2160" w:type="dxa"/>
          </w:tcPr>
          <w:p w14:paraId="25118782" w14:textId="77777777" w:rsidR="00DF568D" w:rsidRDefault="005131A7">
            <w:r>
              <w:lastRenderedPageBreak/>
              <w:t>UMF_36_3_0.100000</w:t>
            </w:r>
          </w:p>
        </w:tc>
        <w:tc>
          <w:tcPr>
            <w:tcW w:w="2160" w:type="dxa"/>
            <w:gridSpan w:val="2"/>
          </w:tcPr>
          <w:p w14:paraId="2C883D3A" w14:textId="77777777" w:rsidR="00DF568D" w:rsidRDefault="005131A7">
            <w:r>
              <w:t>((epsilon_mf*((c1)**(-1)))-(((((c2*Ar)+Ar))</w:t>
            </w:r>
            <w:r>
              <w:t>**(0.5))*c1))</w:t>
            </w:r>
          </w:p>
        </w:tc>
        <w:tc>
          <w:tcPr>
            <w:tcW w:w="2160" w:type="dxa"/>
            <w:gridSpan w:val="2"/>
          </w:tcPr>
          <w:p w14:paraId="01A199FD" w14:textId="77777777" w:rsidR="00DF568D" w:rsidRDefault="005131A7">
            <w:r>
              <w:t>0.197693255856767 Ar^{0.5} - 34.7354722619492 \epsilon_{mf}</w:t>
            </w:r>
          </w:p>
        </w:tc>
        <w:tc>
          <w:tcPr>
            <w:tcW w:w="2160" w:type="dxa"/>
          </w:tcPr>
          <w:p w14:paraId="2F9D3010" w14:textId="77777777" w:rsidR="00DF568D" w:rsidRDefault="005131A7">
            <w:r>
              <w:t>0.1977 Ar^{0.5} - 34.74 \epsilon_{mf}</w:t>
            </w:r>
          </w:p>
        </w:tc>
      </w:tr>
      <w:tr w:rsidR="00DF568D" w14:paraId="6CD41A2A" w14:textId="77777777">
        <w:tc>
          <w:tcPr>
            <w:tcW w:w="2160" w:type="dxa"/>
          </w:tcPr>
          <w:p w14:paraId="72CA6C7E" w14:textId="77777777" w:rsidR="00DF568D" w:rsidRDefault="005131A7">
            <w:r>
              <w:t>UMF_36_4_0.000000</w:t>
            </w:r>
          </w:p>
        </w:tc>
        <w:tc>
          <w:tcPr>
            <w:tcW w:w="2160" w:type="dxa"/>
            <w:gridSpan w:val="2"/>
          </w:tcPr>
          <w:p w14:paraId="5AB1155C" w14:textId="77777777" w:rsidR="00DF568D" w:rsidRDefault="005131A7">
            <w:r>
              <w:t>(((Ar/((((((c2/Ar)*(c2+c1))+c2))**(0.5))+c2)))**(0.5))</w:t>
            </w:r>
          </w:p>
        </w:tc>
        <w:tc>
          <w:tcPr>
            <w:tcW w:w="2160" w:type="dxa"/>
            <w:gridSpan w:val="2"/>
          </w:tcPr>
          <w:p w14:paraId="568D405D" w14:textId="77777777" w:rsidR="00DF568D" w:rsidRDefault="005131A7">
            <w:r>
              <w:t xml:space="preserve">\left(\frac{Ar}{9997.80341526721 </w:t>
            </w:r>
            <w:r>
              <w:t>\left(2.14032538467735 \cdot 10^{-7} + \frac{1}{Ar}\right)^{0.5} + 21.3938520673508}\right)^{0.5}</w:t>
            </w:r>
          </w:p>
        </w:tc>
        <w:tc>
          <w:tcPr>
            <w:tcW w:w="2160" w:type="dxa"/>
          </w:tcPr>
          <w:p w14:paraId="03EB16BE" w14:textId="77777777" w:rsidR="00DF568D" w:rsidRDefault="005131A7">
            <w:r>
              <w:t>\left(\frac{Ar}{9998.0 \left(2.14 \cdot 10^{-7} + \frac{1}{Ar}\right)^{0.5} + 21.39}\right)^{0.5}</w:t>
            </w:r>
          </w:p>
        </w:tc>
      </w:tr>
      <w:tr w:rsidR="00DF568D" w14:paraId="28E853FA" w14:textId="77777777">
        <w:tc>
          <w:tcPr>
            <w:tcW w:w="2160" w:type="dxa"/>
          </w:tcPr>
          <w:p w14:paraId="1FFC9E5E" w14:textId="77777777" w:rsidR="00DF568D" w:rsidRDefault="005131A7">
            <w:r>
              <w:t>UMF_36_4_0.001000</w:t>
            </w:r>
          </w:p>
        </w:tc>
        <w:tc>
          <w:tcPr>
            <w:tcW w:w="2160" w:type="dxa"/>
            <w:gridSpan w:val="2"/>
          </w:tcPr>
          <w:p w14:paraId="39543F36" w14:textId="77777777" w:rsidR="00DF568D" w:rsidRDefault="005131A7">
            <w:r>
              <w:t>(((Ar/((((((c2/Ar)*(c2+c1))+c2))**(0.5))+</w:t>
            </w:r>
            <w:r>
              <w:t>c2)))**(0.5))</w:t>
            </w:r>
          </w:p>
        </w:tc>
        <w:tc>
          <w:tcPr>
            <w:tcW w:w="2160" w:type="dxa"/>
            <w:gridSpan w:val="2"/>
          </w:tcPr>
          <w:p w14:paraId="7009C3E5" w14:textId="77777777" w:rsidR="00DF568D" w:rsidRDefault="005131A7">
            <w:r>
              <w:t>\left(\frac{Ar}{9997.80341526721 \left(2.14032538467735 \cdot 10^{-7} + \frac{1}{Ar}\right)^{0.5} + 21.3938520673508}\right)^{0.5}</w:t>
            </w:r>
          </w:p>
        </w:tc>
        <w:tc>
          <w:tcPr>
            <w:tcW w:w="2160" w:type="dxa"/>
          </w:tcPr>
          <w:p w14:paraId="41AD1AC2" w14:textId="77777777" w:rsidR="00DF568D" w:rsidRDefault="005131A7">
            <w:r>
              <w:t>\left(\frac{Ar}{9998.0 \left(2.14 \cdot 10^{-7} + \frac{1}{Ar}\right)^{0.5} + 21.39}\right)^{0.5}</w:t>
            </w:r>
          </w:p>
        </w:tc>
      </w:tr>
      <w:tr w:rsidR="00DF568D" w14:paraId="74F31AF1" w14:textId="77777777">
        <w:tc>
          <w:tcPr>
            <w:tcW w:w="2160" w:type="dxa"/>
          </w:tcPr>
          <w:p w14:paraId="73EA6CF1" w14:textId="77777777" w:rsidR="00DF568D" w:rsidRDefault="005131A7">
            <w:r>
              <w:t>UMF_36_4_0.0</w:t>
            </w:r>
            <w:r>
              <w:t>10000</w:t>
            </w:r>
          </w:p>
        </w:tc>
        <w:tc>
          <w:tcPr>
            <w:tcW w:w="2160" w:type="dxa"/>
            <w:gridSpan w:val="2"/>
          </w:tcPr>
          <w:p w14:paraId="03625290" w14:textId="77777777" w:rsidR="00DF568D" w:rsidRDefault="005131A7">
            <w:r>
              <w:t>((((((epsilon_mf+((((c2*(Ar+c1)))**(0.5))+1.0)))**(0.5))-epsilon_mf))**(2))</w:t>
            </w:r>
          </w:p>
        </w:tc>
        <w:tc>
          <w:tcPr>
            <w:tcW w:w="2160" w:type="dxa"/>
            <w:gridSpan w:val="2"/>
          </w:tcPr>
          <w:p w14:paraId="6E061F46" w14:textId="77777777" w:rsidR="00DF568D" w:rsidRDefault="005131A7">
            <w:r>
              <w:t>\left(- \epsilon_{mf} + \left(\epsilon_{mf} + 0.197224078444575 \left(Ar + 0.999999632110648\right)^{0.5} + 1.0\right)^{0.5}\right)^{2}</w:t>
            </w:r>
          </w:p>
        </w:tc>
        <w:tc>
          <w:tcPr>
            <w:tcW w:w="2160" w:type="dxa"/>
          </w:tcPr>
          <w:p w14:paraId="7BEAACC6" w14:textId="77777777" w:rsidR="00DF568D" w:rsidRDefault="005131A7">
            <w:r>
              <w:t>\left(\epsilon_{mf} - \left(\epsilon_{</w:t>
            </w:r>
            <w:r>
              <w:t>mf} + 0.1972 \left(Ar + 1.0\right)^{0.5} + 1.0\right)^{0.5}\right)^{2}</w:t>
            </w:r>
          </w:p>
        </w:tc>
      </w:tr>
      <w:tr w:rsidR="00DF568D" w14:paraId="60B1FC56" w14:textId="77777777">
        <w:tc>
          <w:tcPr>
            <w:tcW w:w="2160" w:type="dxa"/>
          </w:tcPr>
          <w:p w14:paraId="2D5D88DC" w14:textId="77777777" w:rsidR="00DF568D" w:rsidRDefault="005131A7">
            <w:r>
              <w:t>UMF_36_4_0.100000</w:t>
            </w:r>
          </w:p>
        </w:tc>
        <w:tc>
          <w:tcPr>
            <w:tcW w:w="2160" w:type="dxa"/>
            <w:gridSpan w:val="2"/>
          </w:tcPr>
          <w:p w14:paraId="78583CC1" w14:textId="77777777" w:rsidR="00DF568D" w:rsidRDefault="005131A7">
            <w:r>
              <w:t>(((Ar/((((((c2/Ar)*(c2+c1))+c2))**(0.5))+c2)))**(0.5))</w:t>
            </w:r>
          </w:p>
        </w:tc>
        <w:tc>
          <w:tcPr>
            <w:tcW w:w="2160" w:type="dxa"/>
            <w:gridSpan w:val="2"/>
          </w:tcPr>
          <w:p w14:paraId="6C1FBA56" w14:textId="77777777" w:rsidR="00DF568D" w:rsidRDefault="005131A7">
            <w:r>
              <w:t>\left(\frac{Ar}{9997.80341526721 \left(2.14032538467735 \cdot 10^{-7} + \frac{1}{Ar}\right)^{0.5} + 21.39385206</w:t>
            </w:r>
            <w:r>
              <w:t>73508</w:t>
            </w:r>
            <w:r>
              <w:lastRenderedPageBreak/>
              <w:t>}\right)^{0.5}</w:t>
            </w:r>
          </w:p>
        </w:tc>
        <w:tc>
          <w:tcPr>
            <w:tcW w:w="2160" w:type="dxa"/>
          </w:tcPr>
          <w:p w14:paraId="183C69C2" w14:textId="77777777" w:rsidR="00DF568D" w:rsidRDefault="005131A7">
            <w:r>
              <w:lastRenderedPageBreak/>
              <w:t>\left(\frac{Ar}{9998.0 \left(2.14 \cdot 10^{-7} + \frac{1}{Ar}\right)^{0.5} + 21.39}\right)^{0.5}</w:t>
            </w:r>
          </w:p>
        </w:tc>
      </w:tr>
      <w:tr w:rsidR="00DF568D" w14:paraId="4D224B30" w14:textId="77777777">
        <w:tc>
          <w:tcPr>
            <w:tcW w:w="2160" w:type="dxa"/>
          </w:tcPr>
          <w:p w14:paraId="272A4650" w14:textId="77777777" w:rsidR="00DF568D" w:rsidRDefault="005131A7">
            <w:r>
              <w:t>UMF_45_0_0.000000</w:t>
            </w:r>
          </w:p>
        </w:tc>
        <w:tc>
          <w:tcPr>
            <w:tcW w:w="2160" w:type="dxa"/>
            <w:gridSpan w:val="2"/>
          </w:tcPr>
          <w:p w14:paraId="1BD82117" w14:textId="77777777" w:rsidR="00DF568D" w:rsidRDefault="005131A7">
            <w:r>
              <w:t>(phi*(((epsilon_mf*((((epsilon_mf*epsilon_mf)*epsilon_mf)*c1)*epsilon_mf))*phi)*Ar))</w:t>
            </w:r>
          </w:p>
        </w:tc>
        <w:tc>
          <w:tcPr>
            <w:tcW w:w="2160" w:type="dxa"/>
            <w:gridSpan w:val="2"/>
          </w:tcPr>
          <w:p w14:paraId="4D7A2168" w14:textId="77777777" w:rsidR="00DF568D" w:rsidRDefault="005131A7">
            <w:r>
              <w:t>0.0532385666400943 Ar \epsilon_{mf}^{5} \phi^{2}</w:t>
            </w:r>
          </w:p>
        </w:tc>
        <w:tc>
          <w:tcPr>
            <w:tcW w:w="2160" w:type="dxa"/>
          </w:tcPr>
          <w:p w14:paraId="61607982" w14:textId="77777777" w:rsidR="00DF568D" w:rsidRDefault="005131A7">
            <w:r>
              <w:t>0.05324 Ar \epsilon_{mf}^{5} \phi^{2}</w:t>
            </w:r>
          </w:p>
        </w:tc>
      </w:tr>
      <w:tr w:rsidR="00DF568D" w14:paraId="5B0AEE57" w14:textId="77777777">
        <w:tc>
          <w:tcPr>
            <w:tcW w:w="2160" w:type="dxa"/>
          </w:tcPr>
          <w:p w14:paraId="37AB5DE9" w14:textId="77777777" w:rsidR="00DF568D" w:rsidRDefault="005131A7">
            <w:r>
              <w:t>UMF_45_0_0.001000</w:t>
            </w:r>
          </w:p>
        </w:tc>
        <w:tc>
          <w:tcPr>
            <w:tcW w:w="2160" w:type="dxa"/>
            <w:gridSpan w:val="2"/>
          </w:tcPr>
          <w:p w14:paraId="443E7595" w14:textId="77777777" w:rsidR="00DF568D" w:rsidRDefault="005131A7">
            <w:r>
              <w:t>(phi*(((epsilon_mf*((((epsilon_mf*epsilon_mf)*epsilon_mf)*c1)*epsilon_mf))*phi)*Ar))</w:t>
            </w:r>
          </w:p>
        </w:tc>
        <w:tc>
          <w:tcPr>
            <w:tcW w:w="2160" w:type="dxa"/>
            <w:gridSpan w:val="2"/>
          </w:tcPr>
          <w:p w14:paraId="2B31A8FA" w14:textId="77777777" w:rsidR="00DF568D" w:rsidRDefault="005131A7">
            <w:r>
              <w:t>0.0532385666400943 Ar \epsilon_{mf}^{5} \phi^{2}</w:t>
            </w:r>
          </w:p>
        </w:tc>
        <w:tc>
          <w:tcPr>
            <w:tcW w:w="2160" w:type="dxa"/>
          </w:tcPr>
          <w:p w14:paraId="2B2C3C1D" w14:textId="77777777" w:rsidR="00DF568D" w:rsidRDefault="005131A7">
            <w:r>
              <w:t>0.05324 Ar \epsi</w:t>
            </w:r>
            <w:r>
              <w:t>lon_{mf}^{5} \phi^{2}</w:t>
            </w:r>
          </w:p>
        </w:tc>
      </w:tr>
      <w:tr w:rsidR="00DF568D" w14:paraId="791C05E6" w14:textId="77777777">
        <w:tc>
          <w:tcPr>
            <w:tcW w:w="2160" w:type="dxa"/>
          </w:tcPr>
          <w:p w14:paraId="4D665639" w14:textId="77777777" w:rsidR="00DF568D" w:rsidRDefault="005131A7">
            <w:r>
              <w:t>UMF_45_0_0.010000</w:t>
            </w:r>
          </w:p>
        </w:tc>
        <w:tc>
          <w:tcPr>
            <w:tcW w:w="2160" w:type="dxa"/>
            <w:gridSpan w:val="2"/>
          </w:tcPr>
          <w:p w14:paraId="6A06A1A5" w14:textId="77777777" w:rsidR="00DF568D" w:rsidRDefault="005131A7">
            <w:r>
              <w:t>((epsilon_mf*((((((Ar*epsilon_mf)*(c1*epsilon_mf))*epsilon_mf)*epsilon_mf)*phi)*phi))-c1)</w:t>
            </w:r>
          </w:p>
        </w:tc>
        <w:tc>
          <w:tcPr>
            <w:tcW w:w="2160" w:type="dxa"/>
            <w:gridSpan w:val="2"/>
          </w:tcPr>
          <w:p w14:paraId="1B742816" w14:textId="77777777" w:rsidR="00DF568D" w:rsidRDefault="005131A7">
            <w:r>
              <w:t>0.053238583999122 Ar \epsilon_{mf}^{5} \phi^{2} - 0.053238583999122</w:t>
            </w:r>
          </w:p>
        </w:tc>
        <w:tc>
          <w:tcPr>
            <w:tcW w:w="2160" w:type="dxa"/>
          </w:tcPr>
          <w:p w14:paraId="5232921B" w14:textId="77777777" w:rsidR="00DF568D" w:rsidRDefault="005131A7">
            <w:r>
              <w:t>0.05324 Ar \epsilon_{mf}^{5} \phi^{2} - 0.05324</w:t>
            </w:r>
          </w:p>
        </w:tc>
      </w:tr>
      <w:tr w:rsidR="00DF568D" w14:paraId="0AFAA91B" w14:textId="77777777">
        <w:tc>
          <w:tcPr>
            <w:tcW w:w="2160" w:type="dxa"/>
          </w:tcPr>
          <w:p w14:paraId="431B3E91" w14:textId="77777777" w:rsidR="00DF568D" w:rsidRDefault="005131A7">
            <w:r>
              <w:t>UMF_45_0</w:t>
            </w:r>
            <w:r>
              <w:t>_0.100000</w:t>
            </w:r>
          </w:p>
        </w:tc>
        <w:tc>
          <w:tcPr>
            <w:tcW w:w="2160" w:type="dxa"/>
            <w:gridSpan w:val="2"/>
          </w:tcPr>
          <w:p w14:paraId="073C1DD1" w14:textId="77777777" w:rsidR="00DF568D" w:rsidRDefault="005131A7">
            <w:r>
              <w:t>(phi*(((epsilon_mf*((((epsilon_mf*epsilon_mf)*epsilon_mf)*c1)*epsilon_mf))*phi)*Ar))</w:t>
            </w:r>
          </w:p>
        </w:tc>
        <w:tc>
          <w:tcPr>
            <w:tcW w:w="2160" w:type="dxa"/>
            <w:gridSpan w:val="2"/>
          </w:tcPr>
          <w:p w14:paraId="285085F0" w14:textId="77777777" w:rsidR="00DF568D" w:rsidRDefault="005131A7">
            <w:r>
              <w:t>0.0532385666400943 Ar \epsilon_{mf}^{5} \phi^{2}</w:t>
            </w:r>
          </w:p>
        </w:tc>
        <w:tc>
          <w:tcPr>
            <w:tcW w:w="2160" w:type="dxa"/>
          </w:tcPr>
          <w:p w14:paraId="342F05B4" w14:textId="77777777" w:rsidR="00DF568D" w:rsidRDefault="005131A7">
            <w:r>
              <w:t>0.05324 Ar \epsilon_{mf}^{5} \phi^{2}</w:t>
            </w:r>
          </w:p>
        </w:tc>
      </w:tr>
      <w:tr w:rsidR="00DF568D" w14:paraId="1512508C" w14:textId="77777777">
        <w:tc>
          <w:tcPr>
            <w:tcW w:w="2160" w:type="dxa"/>
          </w:tcPr>
          <w:p w14:paraId="4D3614B3" w14:textId="77777777" w:rsidR="00DF568D" w:rsidRDefault="005131A7">
            <w:r>
              <w:t>UMF_45_1_0.000000</w:t>
            </w:r>
          </w:p>
        </w:tc>
        <w:tc>
          <w:tcPr>
            <w:tcW w:w="2160" w:type="dxa"/>
            <w:gridSpan w:val="2"/>
          </w:tcPr>
          <w:p w14:paraId="2EC4F118" w14:textId="77777777" w:rsidR="00DF568D" w:rsidRDefault="005131A7">
            <w:r>
              <w:t>((epsilon_mf+c2)*(((((((epsilon_mf*epsilon_mf)*Ar)*phi)</w:t>
            </w:r>
            <w:r>
              <w:t>*c1)*phi)*epsilon_mf)*epsilon_mf))</w:t>
            </w:r>
          </w:p>
        </w:tc>
        <w:tc>
          <w:tcPr>
            <w:tcW w:w="2160" w:type="dxa"/>
            <w:gridSpan w:val="2"/>
          </w:tcPr>
          <w:p w14:paraId="5461E5EE" w14:textId="77777777" w:rsidR="00DF568D" w:rsidRDefault="005131A7">
            <w:r>
              <w:t>0.0722023382168506 Ar \epsilon_{mf}^{4} \phi^{2} \left(\epsilon_{mf} - 0.232122929468095\right)</w:t>
            </w:r>
          </w:p>
        </w:tc>
        <w:tc>
          <w:tcPr>
            <w:tcW w:w="2160" w:type="dxa"/>
          </w:tcPr>
          <w:p w14:paraId="4ABECEDA" w14:textId="77777777" w:rsidR="00DF568D" w:rsidRDefault="005131A7">
            <w:r>
              <w:t>0.0722 Ar \epsilon_{mf}^{4} \phi^{2} \left(\epsilon_{mf} - 0.2321\right)</w:t>
            </w:r>
          </w:p>
        </w:tc>
      </w:tr>
      <w:tr w:rsidR="00DF568D" w14:paraId="59ACAB53" w14:textId="77777777">
        <w:tc>
          <w:tcPr>
            <w:tcW w:w="2160" w:type="dxa"/>
          </w:tcPr>
          <w:p w14:paraId="7AA8CC0B" w14:textId="77777777" w:rsidR="00DF568D" w:rsidRDefault="005131A7">
            <w:r>
              <w:t>UMF_45_1_0.001000</w:t>
            </w:r>
          </w:p>
        </w:tc>
        <w:tc>
          <w:tcPr>
            <w:tcW w:w="2160" w:type="dxa"/>
            <w:gridSpan w:val="2"/>
          </w:tcPr>
          <w:p w14:paraId="38A8C340" w14:textId="77777777" w:rsidR="00DF568D" w:rsidRDefault="005131A7">
            <w:r>
              <w:t>((epsilon_mf+c2)*(((((((epsilon_mf*epsilon_mf)*Ar)*phi)*c1)*phi)*epsilon_mf)*epsilon_mf))</w:t>
            </w:r>
          </w:p>
        </w:tc>
        <w:tc>
          <w:tcPr>
            <w:tcW w:w="2160" w:type="dxa"/>
            <w:gridSpan w:val="2"/>
          </w:tcPr>
          <w:p w14:paraId="3D572E77" w14:textId="77777777" w:rsidR="00DF568D" w:rsidRDefault="005131A7">
            <w:r>
              <w:t>0.0722023382168506 Ar \epsilon_{mf}^{4} \phi^{2} \left(\epsilon_{mf} - 0.232122929468095\right)</w:t>
            </w:r>
          </w:p>
        </w:tc>
        <w:tc>
          <w:tcPr>
            <w:tcW w:w="2160" w:type="dxa"/>
          </w:tcPr>
          <w:p w14:paraId="549E5841" w14:textId="77777777" w:rsidR="00DF568D" w:rsidRDefault="005131A7">
            <w:r>
              <w:t>0.0722 Ar \epsilon_{mf}^{4} \phi^{2} \left(\epsilon_{mf} - 0.2321\righ</w:t>
            </w:r>
            <w:r>
              <w:t>t)</w:t>
            </w:r>
          </w:p>
        </w:tc>
      </w:tr>
      <w:tr w:rsidR="00DF568D" w14:paraId="44E72C97" w14:textId="77777777">
        <w:tc>
          <w:tcPr>
            <w:tcW w:w="2160" w:type="dxa"/>
          </w:tcPr>
          <w:p w14:paraId="503576B4" w14:textId="77777777" w:rsidR="00DF568D" w:rsidRDefault="005131A7">
            <w:r>
              <w:t>UMF_45_1_0.010000</w:t>
            </w:r>
          </w:p>
        </w:tc>
        <w:tc>
          <w:tcPr>
            <w:tcW w:w="2160" w:type="dxa"/>
            <w:gridSpan w:val="2"/>
          </w:tcPr>
          <w:p w14:paraId="2E17B248" w14:textId="77777777" w:rsidR="00DF568D" w:rsidRDefault="005131A7">
            <w:r>
              <w:t>((((((c2+((((c2+epsilon_mf)*epsilon_mf)*epsilon_mf)*phi))*epsilon_mf)*Ar)*phi)*epsilon_mf)*c1)</w:t>
            </w:r>
          </w:p>
        </w:tc>
        <w:tc>
          <w:tcPr>
            <w:tcW w:w="2160" w:type="dxa"/>
            <w:gridSpan w:val="2"/>
          </w:tcPr>
          <w:p w14:paraId="5E1F344B" w14:textId="77777777" w:rsidR="00DF568D" w:rsidRDefault="005131A7">
            <w:r>
              <w:t xml:space="preserve">0.0581758188639951 Ar \epsilon_{mf}^{2} </w:t>
            </w:r>
            <w:r>
              <w:lastRenderedPageBreak/>
              <w:t xml:space="preserve">\phi \left(\epsilon_{mf}^{2} \phi \left(\epsilon_{mf} - </w:t>
            </w:r>
            <w:r>
              <w:t>0.0281501610322612\right) - 0.0281501610322612\right)</w:t>
            </w:r>
          </w:p>
        </w:tc>
        <w:tc>
          <w:tcPr>
            <w:tcW w:w="2160" w:type="dxa"/>
          </w:tcPr>
          <w:p w14:paraId="6E260DAA" w14:textId="77777777" w:rsidR="00DF568D" w:rsidRDefault="005131A7">
            <w:r>
              <w:lastRenderedPageBreak/>
              <w:t xml:space="preserve">0.05818 Ar \epsilon_{mf}^{2} \phi </w:t>
            </w:r>
            <w:r>
              <w:lastRenderedPageBreak/>
              <w:t>\left(\epsilon_{mf}^{2} \phi \left(\epsilon_{mf} - 0.02815\right) - 0.02815\right)</w:t>
            </w:r>
          </w:p>
        </w:tc>
      </w:tr>
      <w:tr w:rsidR="00DF568D" w14:paraId="69E11637" w14:textId="77777777">
        <w:tc>
          <w:tcPr>
            <w:tcW w:w="2160" w:type="dxa"/>
          </w:tcPr>
          <w:p w14:paraId="73A6842E" w14:textId="77777777" w:rsidR="00DF568D" w:rsidRDefault="005131A7">
            <w:r>
              <w:lastRenderedPageBreak/>
              <w:t>UMF_45_1_0.100000</w:t>
            </w:r>
          </w:p>
        </w:tc>
        <w:tc>
          <w:tcPr>
            <w:tcW w:w="2160" w:type="dxa"/>
            <w:gridSpan w:val="2"/>
          </w:tcPr>
          <w:p w14:paraId="5629C50E" w14:textId="77777777" w:rsidR="00DF568D" w:rsidRDefault="005131A7">
            <w:r>
              <w:t>((epsilon_mf+c2)*(((((((epsilon_mf*epsilon_mf)*Ar)*phi)*c1)*phi)*e</w:t>
            </w:r>
            <w:r>
              <w:t>psilon_mf)*epsilon_mf))</w:t>
            </w:r>
          </w:p>
        </w:tc>
        <w:tc>
          <w:tcPr>
            <w:tcW w:w="2160" w:type="dxa"/>
            <w:gridSpan w:val="2"/>
          </w:tcPr>
          <w:p w14:paraId="1B799D1A" w14:textId="77777777" w:rsidR="00DF568D" w:rsidRDefault="005131A7">
            <w:r>
              <w:t>0.0722023382168506 Ar \epsilon_{mf}^{4} \phi^{2} \left(\epsilon_{mf} - 0.232122929468095\right)</w:t>
            </w:r>
          </w:p>
        </w:tc>
        <w:tc>
          <w:tcPr>
            <w:tcW w:w="2160" w:type="dxa"/>
          </w:tcPr>
          <w:p w14:paraId="238CC151" w14:textId="77777777" w:rsidR="00DF568D" w:rsidRDefault="005131A7">
            <w:r>
              <w:t>0.0722 Ar \epsilon_{mf}^{4} \phi^{2} \left(\epsilon_{mf} - 0.2321\right)</w:t>
            </w:r>
          </w:p>
        </w:tc>
      </w:tr>
      <w:tr w:rsidR="00DF568D" w14:paraId="78F782E6" w14:textId="77777777">
        <w:tc>
          <w:tcPr>
            <w:tcW w:w="2160" w:type="dxa"/>
          </w:tcPr>
          <w:p w14:paraId="7B1E3B5B" w14:textId="77777777" w:rsidR="00DF568D" w:rsidRDefault="005131A7">
            <w:r>
              <w:t>UMF_45_2_0.000000</w:t>
            </w:r>
          </w:p>
        </w:tc>
        <w:tc>
          <w:tcPr>
            <w:tcW w:w="2160" w:type="dxa"/>
            <w:gridSpan w:val="2"/>
          </w:tcPr>
          <w:p w14:paraId="51D80A2B" w14:textId="77777777" w:rsidR="00DF568D" w:rsidRDefault="005131A7">
            <w:r>
              <w:t>((((((c2+((epsilon_mf*(epsilon_mf*epsilon_mf</w:t>
            </w:r>
            <w:r>
              <w:t>))*phi))*phi)*epsilon_mf)*epsilon_mf)*c1)*Ar)</w:t>
            </w:r>
          </w:p>
        </w:tc>
        <w:tc>
          <w:tcPr>
            <w:tcW w:w="2160" w:type="dxa"/>
            <w:gridSpan w:val="2"/>
          </w:tcPr>
          <w:p w14:paraId="680AF40D" w14:textId="77777777" w:rsidR="00DF568D" w:rsidRDefault="005131A7">
            <w:r>
              <w:t>0.056059366190117 Ar \epsilon_{mf}^{2} \phi \left(\epsilon_{mf}^{3} \phi - 0.0269767175257254\right)</w:t>
            </w:r>
          </w:p>
        </w:tc>
        <w:tc>
          <w:tcPr>
            <w:tcW w:w="2160" w:type="dxa"/>
          </w:tcPr>
          <w:p w14:paraId="07418E2A" w14:textId="77777777" w:rsidR="00DF568D" w:rsidRDefault="005131A7">
            <w:r>
              <w:t>0.05606 Ar \epsilon_{mf}^{2} \phi \left(\epsilon_{mf}^{3} \phi - 0.02698\right)</w:t>
            </w:r>
          </w:p>
        </w:tc>
      </w:tr>
      <w:tr w:rsidR="00DF568D" w14:paraId="30808365" w14:textId="77777777">
        <w:tc>
          <w:tcPr>
            <w:tcW w:w="2160" w:type="dxa"/>
          </w:tcPr>
          <w:p w14:paraId="4A65A0BF" w14:textId="77777777" w:rsidR="00DF568D" w:rsidRDefault="005131A7">
            <w:r>
              <w:t>UMF_45_2_0.001000</w:t>
            </w:r>
          </w:p>
        </w:tc>
        <w:tc>
          <w:tcPr>
            <w:tcW w:w="2160" w:type="dxa"/>
            <w:gridSpan w:val="2"/>
          </w:tcPr>
          <w:p w14:paraId="37D4AE82" w14:textId="77777777" w:rsidR="00DF568D" w:rsidRDefault="005131A7">
            <w:r>
              <w:t>((((((c2+(</w:t>
            </w:r>
            <w:r>
              <w:t>(epsilon_mf*(epsilon_mf*epsilon_mf))*phi))*phi)*epsilon_mf)*epsilon_mf)*c1)*Ar)</w:t>
            </w:r>
          </w:p>
        </w:tc>
        <w:tc>
          <w:tcPr>
            <w:tcW w:w="2160" w:type="dxa"/>
            <w:gridSpan w:val="2"/>
          </w:tcPr>
          <w:p w14:paraId="75377303" w14:textId="77777777" w:rsidR="00DF568D" w:rsidRDefault="005131A7">
            <w:r>
              <w:t>0.056059366190117 Ar \epsilon_{mf}^{2} \phi \left(\epsilon_{mf}^{3} \phi - 0.0269767175257254\right)</w:t>
            </w:r>
          </w:p>
        </w:tc>
        <w:tc>
          <w:tcPr>
            <w:tcW w:w="2160" w:type="dxa"/>
          </w:tcPr>
          <w:p w14:paraId="6B44265C" w14:textId="77777777" w:rsidR="00DF568D" w:rsidRDefault="005131A7">
            <w:r>
              <w:t>0.05606 Ar \epsilon_{mf}^{2} \phi \left(\epsilon_{mf}^{3} \phi - 0.02698\ri</w:t>
            </w:r>
            <w:r>
              <w:t>ght)</w:t>
            </w:r>
          </w:p>
        </w:tc>
      </w:tr>
      <w:tr w:rsidR="00DF568D" w14:paraId="0D481AC3" w14:textId="77777777">
        <w:tc>
          <w:tcPr>
            <w:tcW w:w="2160" w:type="dxa"/>
          </w:tcPr>
          <w:p w14:paraId="4D3D89CA" w14:textId="77777777" w:rsidR="00DF568D" w:rsidRDefault="005131A7">
            <w:r>
              <w:t>UMF_45_2_0.010000</w:t>
            </w:r>
          </w:p>
        </w:tc>
        <w:tc>
          <w:tcPr>
            <w:tcW w:w="2160" w:type="dxa"/>
            <w:gridSpan w:val="2"/>
          </w:tcPr>
          <w:p w14:paraId="4CDBEAE4" w14:textId="77777777" w:rsidR="00DF568D" w:rsidRDefault="005131A7">
            <w:r>
              <w:t>((((((c2+((epsilon_mf*(epsilon_mf*epsilon_mf))*phi))*phi)*epsilon_mf)*epsilon_mf)*c1)*Ar)</w:t>
            </w:r>
          </w:p>
        </w:tc>
        <w:tc>
          <w:tcPr>
            <w:tcW w:w="2160" w:type="dxa"/>
            <w:gridSpan w:val="2"/>
          </w:tcPr>
          <w:p w14:paraId="2BCF04DF" w14:textId="77777777" w:rsidR="00DF568D" w:rsidRDefault="005131A7">
            <w:r>
              <w:t>0.056059366190117 Ar \epsilon_{mf}^{2} \phi \left(\epsilon_{mf}^{3} \phi - 0.02697671752572</w:t>
            </w:r>
            <w:r>
              <w:lastRenderedPageBreak/>
              <w:t>54\right)</w:t>
            </w:r>
          </w:p>
        </w:tc>
        <w:tc>
          <w:tcPr>
            <w:tcW w:w="2160" w:type="dxa"/>
          </w:tcPr>
          <w:p w14:paraId="3FFAA2E6" w14:textId="77777777" w:rsidR="00DF568D" w:rsidRDefault="005131A7">
            <w:r>
              <w:lastRenderedPageBreak/>
              <w:t xml:space="preserve">0.05606 Ar </w:t>
            </w:r>
            <w:r>
              <w:t>\epsilon_{mf}^{2} \phi \left(\epsilon_{mf}^{3} \phi - 0.02698\right)</w:t>
            </w:r>
          </w:p>
        </w:tc>
      </w:tr>
      <w:tr w:rsidR="00DF568D" w14:paraId="04024848" w14:textId="77777777">
        <w:tc>
          <w:tcPr>
            <w:tcW w:w="2160" w:type="dxa"/>
          </w:tcPr>
          <w:p w14:paraId="22377013" w14:textId="77777777" w:rsidR="00DF568D" w:rsidRDefault="005131A7">
            <w:r>
              <w:t>UMF_45_2_0.100000</w:t>
            </w:r>
          </w:p>
        </w:tc>
        <w:tc>
          <w:tcPr>
            <w:tcW w:w="2160" w:type="dxa"/>
            <w:gridSpan w:val="2"/>
          </w:tcPr>
          <w:p w14:paraId="43D35C73" w14:textId="77777777" w:rsidR="00DF568D" w:rsidRDefault="005131A7">
            <w:r>
              <w:t>((((((c2+((epsilon_mf*(epsilon_mf*epsilon_mf))*phi))*phi)*epsilon_mf)*epsilon_mf)*c1)*Ar)</w:t>
            </w:r>
          </w:p>
        </w:tc>
        <w:tc>
          <w:tcPr>
            <w:tcW w:w="2160" w:type="dxa"/>
            <w:gridSpan w:val="2"/>
          </w:tcPr>
          <w:p w14:paraId="1E8E6F90" w14:textId="77777777" w:rsidR="00DF568D" w:rsidRDefault="005131A7">
            <w:r>
              <w:t>0.056059366190117 Ar \epsilon_{mf}^{2} \phi \left(\epsilon_{mf}^{3} \phi - 0.0</w:t>
            </w:r>
            <w:r>
              <w:t>269767175257254\right)</w:t>
            </w:r>
          </w:p>
        </w:tc>
        <w:tc>
          <w:tcPr>
            <w:tcW w:w="2160" w:type="dxa"/>
          </w:tcPr>
          <w:p w14:paraId="595A9B3D" w14:textId="77777777" w:rsidR="00DF568D" w:rsidRDefault="005131A7">
            <w:r>
              <w:t>0.05606 Ar \epsilon_{mf}^{2} \phi \left(\epsilon_{mf}^{3} \phi - 0.02698\right)</w:t>
            </w:r>
          </w:p>
        </w:tc>
      </w:tr>
      <w:tr w:rsidR="00DF568D" w14:paraId="48E1A6C5" w14:textId="77777777">
        <w:tc>
          <w:tcPr>
            <w:tcW w:w="2160" w:type="dxa"/>
          </w:tcPr>
          <w:p w14:paraId="669BB2D1" w14:textId="77777777" w:rsidR="00DF568D" w:rsidRDefault="005131A7">
            <w:r>
              <w:t>UMF_45_3_0.000000</w:t>
            </w:r>
          </w:p>
        </w:tc>
        <w:tc>
          <w:tcPr>
            <w:tcW w:w="2160" w:type="dxa"/>
            <w:gridSpan w:val="2"/>
          </w:tcPr>
          <w:p w14:paraId="7E27F2C2" w14:textId="77777777" w:rsidR="00DF568D" w:rsidRDefault="005131A7">
            <w:r>
              <w:t>((epsilon_mf*(epsilon_mf*(phi*(((epsilon_mf*(phi*(Ar*c2)))*epsilon_mf)*epsilon_mf))))+c1)</w:t>
            </w:r>
          </w:p>
        </w:tc>
        <w:tc>
          <w:tcPr>
            <w:tcW w:w="2160" w:type="dxa"/>
            <w:gridSpan w:val="2"/>
          </w:tcPr>
          <w:p w14:paraId="5D98FFD3" w14:textId="77777777" w:rsidR="00DF568D" w:rsidRDefault="005131A7">
            <w:r>
              <w:t>0.0534851935657617 Ar \epsilon_{mf}^{5} \phi</w:t>
            </w:r>
            <w:r>
              <w:t>^{2} - 143.399885841799</w:t>
            </w:r>
          </w:p>
        </w:tc>
        <w:tc>
          <w:tcPr>
            <w:tcW w:w="2160" w:type="dxa"/>
          </w:tcPr>
          <w:p w14:paraId="519B2B86" w14:textId="77777777" w:rsidR="00DF568D" w:rsidRDefault="005131A7">
            <w:r>
              <w:t>0.05349 Ar \epsilon_{mf}^{5} \phi^{2} - 143.4</w:t>
            </w:r>
          </w:p>
        </w:tc>
      </w:tr>
      <w:tr w:rsidR="00DF568D" w14:paraId="3E20987A" w14:textId="77777777">
        <w:tc>
          <w:tcPr>
            <w:tcW w:w="2160" w:type="dxa"/>
          </w:tcPr>
          <w:p w14:paraId="13C7AD69" w14:textId="77777777" w:rsidR="00DF568D" w:rsidRDefault="005131A7">
            <w:r>
              <w:t>UMF_45_3_0.001000</w:t>
            </w:r>
          </w:p>
        </w:tc>
        <w:tc>
          <w:tcPr>
            <w:tcW w:w="2160" w:type="dxa"/>
            <w:gridSpan w:val="2"/>
          </w:tcPr>
          <w:p w14:paraId="6E544073" w14:textId="77777777" w:rsidR="00DF568D" w:rsidRDefault="005131A7">
            <w:r>
              <w:t>((epsilon_mf*(epsilon_mf*(phi*(((epsilon_mf*(phi*(Ar*c2)))*epsilon_mf)*epsilon_mf))))+c1)</w:t>
            </w:r>
          </w:p>
        </w:tc>
        <w:tc>
          <w:tcPr>
            <w:tcW w:w="2160" w:type="dxa"/>
            <w:gridSpan w:val="2"/>
          </w:tcPr>
          <w:p w14:paraId="31397B88" w14:textId="77777777" w:rsidR="00DF568D" w:rsidRDefault="005131A7">
            <w:r>
              <w:t>0.0534851935657617 Ar \epsilon_{mf}^{5} \phi^{2} - 143.399885841799</w:t>
            </w:r>
          </w:p>
        </w:tc>
        <w:tc>
          <w:tcPr>
            <w:tcW w:w="2160" w:type="dxa"/>
          </w:tcPr>
          <w:p w14:paraId="0544DEB6" w14:textId="77777777" w:rsidR="00DF568D" w:rsidRDefault="005131A7">
            <w:r>
              <w:t>0.05349 A</w:t>
            </w:r>
            <w:r>
              <w:t>r \epsilon_{mf}^{5} \phi^{2} - 143.4</w:t>
            </w:r>
          </w:p>
        </w:tc>
      </w:tr>
      <w:tr w:rsidR="00DF568D" w14:paraId="0A20809D" w14:textId="77777777">
        <w:tc>
          <w:tcPr>
            <w:tcW w:w="2160" w:type="dxa"/>
          </w:tcPr>
          <w:p w14:paraId="0386482E" w14:textId="77777777" w:rsidR="00DF568D" w:rsidRDefault="005131A7">
            <w:r>
              <w:t>UMF_45_3_0.010000</w:t>
            </w:r>
          </w:p>
        </w:tc>
        <w:tc>
          <w:tcPr>
            <w:tcW w:w="2160" w:type="dxa"/>
            <w:gridSpan w:val="2"/>
          </w:tcPr>
          <w:p w14:paraId="518BC79B" w14:textId="77777777" w:rsidR="00DF568D" w:rsidRDefault="005131A7">
            <w:r>
              <w:t>(((((phi*(((Ar+epsilon_mf)*((epsilon_mf-c1)*epsilon_mf))*phi))*epsilon_mf)*c1)*epsilon_mf)*c2)</w:t>
            </w:r>
          </w:p>
        </w:tc>
        <w:tc>
          <w:tcPr>
            <w:tcW w:w="2160" w:type="dxa"/>
            <w:gridSpan w:val="2"/>
          </w:tcPr>
          <w:p w14:paraId="7A75564E" w14:textId="77777777" w:rsidR="00DF568D" w:rsidRDefault="005131A7">
            <w:r>
              <w:t>0.0987479774323406 \epsilon_{mf}^{3} \phi^{2} \left(Ar + \epsilon_{mf}\right) \left(\epsilon_{mf} - 0.454</w:t>
            </w:r>
            <w:r>
              <w:t>26301054322\right)</w:t>
            </w:r>
          </w:p>
        </w:tc>
        <w:tc>
          <w:tcPr>
            <w:tcW w:w="2160" w:type="dxa"/>
          </w:tcPr>
          <w:p w14:paraId="027CD5BE" w14:textId="77777777" w:rsidR="00DF568D" w:rsidRDefault="005131A7">
            <w:r>
              <w:t>0.09875 \epsilon_{mf}^{3} \phi^{2} \left(Ar + \epsilon_{mf}\right) \left(\epsilon_{mf} - 0.4543\right)</w:t>
            </w:r>
          </w:p>
        </w:tc>
      </w:tr>
      <w:tr w:rsidR="00DF568D" w14:paraId="5F96021F" w14:textId="77777777">
        <w:tc>
          <w:tcPr>
            <w:tcW w:w="2160" w:type="dxa"/>
          </w:tcPr>
          <w:p w14:paraId="1BF2CF6C" w14:textId="77777777" w:rsidR="00DF568D" w:rsidRDefault="005131A7">
            <w:r>
              <w:t>UMF_45_3_0.100000</w:t>
            </w:r>
          </w:p>
        </w:tc>
        <w:tc>
          <w:tcPr>
            <w:tcW w:w="2160" w:type="dxa"/>
            <w:gridSpan w:val="2"/>
          </w:tcPr>
          <w:p w14:paraId="4D0C182C" w14:textId="77777777" w:rsidR="00DF568D" w:rsidRDefault="005131A7">
            <w:r>
              <w:t>((epsilon_mf*(epsilon_mf*(phi*(((epsilon_mf*(phi*(Ar*c2)))*epsilon_mf)*epsilon_mf))))+c1)</w:t>
            </w:r>
          </w:p>
        </w:tc>
        <w:tc>
          <w:tcPr>
            <w:tcW w:w="2160" w:type="dxa"/>
            <w:gridSpan w:val="2"/>
          </w:tcPr>
          <w:p w14:paraId="6408388C" w14:textId="77777777" w:rsidR="00DF568D" w:rsidRDefault="005131A7">
            <w:r>
              <w:t>0.0534851935657617 Ar \epsilon_{mf}^{5} \phi^{2} - 143.399885841799</w:t>
            </w:r>
          </w:p>
        </w:tc>
        <w:tc>
          <w:tcPr>
            <w:tcW w:w="2160" w:type="dxa"/>
          </w:tcPr>
          <w:p w14:paraId="2A6E2BE0" w14:textId="77777777" w:rsidR="00DF568D" w:rsidRDefault="005131A7">
            <w:r>
              <w:t>0.05349 Ar \epsilon_{mf}^{5} \phi^{2} - 143.4</w:t>
            </w:r>
          </w:p>
        </w:tc>
      </w:tr>
      <w:tr w:rsidR="00DF568D" w14:paraId="68019406" w14:textId="77777777">
        <w:tc>
          <w:tcPr>
            <w:tcW w:w="2160" w:type="dxa"/>
          </w:tcPr>
          <w:p w14:paraId="18DC3F9F" w14:textId="77777777" w:rsidR="00DF568D" w:rsidRDefault="005131A7">
            <w:r>
              <w:t>UMF_45_4_0.000000</w:t>
            </w:r>
          </w:p>
        </w:tc>
        <w:tc>
          <w:tcPr>
            <w:tcW w:w="2160" w:type="dxa"/>
            <w:gridSpan w:val="2"/>
          </w:tcPr>
          <w:p w14:paraId="548180DD" w14:textId="77777777" w:rsidR="00DF568D" w:rsidRDefault="005131A7">
            <w:r>
              <w:t>((epsilon_mf*((epsilon_mf*(epsilo</w:t>
            </w:r>
            <w:r>
              <w:t>n_mf*(((phi*Ar)*phi)*c1)))*epsilon_mf))*epsilon_mf)</w:t>
            </w:r>
          </w:p>
        </w:tc>
        <w:tc>
          <w:tcPr>
            <w:tcW w:w="2160" w:type="dxa"/>
            <w:gridSpan w:val="2"/>
          </w:tcPr>
          <w:p w14:paraId="073990C8" w14:textId="77777777" w:rsidR="00DF568D" w:rsidRDefault="005131A7">
            <w:r>
              <w:t>0.0544100672850022 Ar \epsilon_{mf}^{5} \phi^{2}</w:t>
            </w:r>
          </w:p>
        </w:tc>
        <w:tc>
          <w:tcPr>
            <w:tcW w:w="2160" w:type="dxa"/>
          </w:tcPr>
          <w:p w14:paraId="4673EAC0" w14:textId="77777777" w:rsidR="00DF568D" w:rsidRDefault="005131A7">
            <w:r>
              <w:t>0.05441 Ar \epsilon_{mf}^{5} \phi^{2}</w:t>
            </w:r>
          </w:p>
        </w:tc>
      </w:tr>
      <w:tr w:rsidR="00DF568D" w14:paraId="54DE23BB" w14:textId="77777777">
        <w:tc>
          <w:tcPr>
            <w:tcW w:w="2160" w:type="dxa"/>
          </w:tcPr>
          <w:p w14:paraId="1F98A6F0" w14:textId="77777777" w:rsidR="00DF568D" w:rsidRDefault="005131A7">
            <w:r>
              <w:lastRenderedPageBreak/>
              <w:t>UMF_45_4_0.001000</w:t>
            </w:r>
          </w:p>
        </w:tc>
        <w:tc>
          <w:tcPr>
            <w:tcW w:w="2160" w:type="dxa"/>
            <w:gridSpan w:val="2"/>
          </w:tcPr>
          <w:p w14:paraId="3E490939" w14:textId="77777777" w:rsidR="00DF568D" w:rsidRDefault="005131A7">
            <w:r>
              <w:t>((epsilon_mf*((epsilon_mf*(epsilon_mf*(((phi*Ar)*phi)*c1)))*epsilon_mf))*epsilon_mf)</w:t>
            </w:r>
          </w:p>
        </w:tc>
        <w:tc>
          <w:tcPr>
            <w:tcW w:w="2160" w:type="dxa"/>
            <w:gridSpan w:val="2"/>
          </w:tcPr>
          <w:p w14:paraId="12F3A6DA" w14:textId="77777777" w:rsidR="00DF568D" w:rsidRDefault="005131A7">
            <w:r>
              <w:t>0.05441006728</w:t>
            </w:r>
            <w:r>
              <w:t>50022 Ar \epsilon_{mf}^{5} \phi^{2}</w:t>
            </w:r>
          </w:p>
        </w:tc>
        <w:tc>
          <w:tcPr>
            <w:tcW w:w="2160" w:type="dxa"/>
          </w:tcPr>
          <w:p w14:paraId="2854B630" w14:textId="77777777" w:rsidR="00DF568D" w:rsidRDefault="005131A7">
            <w:r>
              <w:t>0.05441 Ar \epsilon_{mf}^{5} \phi^{2}</w:t>
            </w:r>
          </w:p>
        </w:tc>
      </w:tr>
      <w:tr w:rsidR="00DF568D" w14:paraId="3D0AF8BC" w14:textId="77777777">
        <w:tc>
          <w:tcPr>
            <w:tcW w:w="2160" w:type="dxa"/>
          </w:tcPr>
          <w:p w14:paraId="690DA408" w14:textId="77777777" w:rsidR="00DF568D" w:rsidRDefault="005131A7">
            <w:r>
              <w:t>UMF_45_4_0.010000</w:t>
            </w:r>
          </w:p>
        </w:tc>
        <w:tc>
          <w:tcPr>
            <w:tcW w:w="2160" w:type="dxa"/>
            <w:gridSpan w:val="2"/>
          </w:tcPr>
          <w:p w14:paraId="4B5AC4B6" w14:textId="77777777" w:rsidR="00DF568D" w:rsidRDefault="005131A7">
            <w:r>
              <w:t>(phi*(epsilon_mf*(((((phi*Ar)*epsilon_mf)*c2)*epsilon_mf)*epsilon_mf)))</w:t>
            </w:r>
          </w:p>
        </w:tc>
        <w:tc>
          <w:tcPr>
            <w:tcW w:w="2160" w:type="dxa"/>
            <w:gridSpan w:val="2"/>
          </w:tcPr>
          <w:p w14:paraId="743952FB" w14:textId="77777777" w:rsidR="00DF568D" w:rsidRDefault="005131A7">
            <w:r>
              <w:t>0.0504017249438979 Ar \epsilon_{mf}^{4} \phi^{2}</w:t>
            </w:r>
          </w:p>
        </w:tc>
        <w:tc>
          <w:tcPr>
            <w:tcW w:w="2160" w:type="dxa"/>
          </w:tcPr>
          <w:p w14:paraId="5631515B" w14:textId="77777777" w:rsidR="00DF568D" w:rsidRDefault="005131A7">
            <w:r>
              <w:t xml:space="preserve">0.0504 Ar </w:t>
            </w:r>
            <w:r>
              <w:t>\epsilon_{mf}^{4} \phi^{2}</w:t>
            </w:r>
          </w:p>
        </w:tc>
      </w:tr>
      <w:tr w:rsidR="00DF568D" w14:paraId="43A72669" w14:textId="77777777">
        <w:tc>
          <w:tcPr>
            <w:tcW w:w="2160" w:type="dxa"/>
          </w:tcPr>
          <w:p w14:paraId="68F5149E" w14:textId="77777777" w:rsidR="00DF568D" w:rsidRDefault="005131A7">
            <w:r>
              <w:t>UMF_45_4_0.100000</w:t>
            </w:r>
          </w:p>
        </w:tc>
        <w:tc>
          <w:tcPr>
            <w:tcW w:w="2160" w:type="dxa"/>
            <w:gridSpan w:val="2"/>
          </w:tcPr>
          <w:p w14:paraId="1D24E6D0" w14:textId="77777777" w:rsidR="00DF568D" w:rsidRDefault="005131A7">
            <w:r>
              <w:t>((epsilon_mf*((epsilon_mf*(epsilon_mf*(((phi*Ar)*phi)*c1)))*epsilon_mf))*epsilon_mf)</w:t>
            </w:r>
          </w:p>
        </w:tc>
        <w:tc>
          <w:tcPr>
            <w:tcW w:w="2160" w:type="dxa"/>
            <w:gridSpan w:val="2"/>
          </w:tcPr>
          <w:p w14:paraId="2BB7853E" w14:textId="77777777" w:rsidR="00DF568D" w:rsidRDefault="005131A7">
            <w:r>
              <w:t>0.0544100672850022 Ar \epsilon_{mf}^{5} \phi^{2}</w:t>
            </w:r>
          </w:p>
        </w:tc>
        <w:tc>
          <w:tcPr>
            <w:tcW w:w="2160" w:type="dxa"/>
          </w:tcPr>
          <w:p w14:paraId="3A7F6088" w14:textId="77777777" w:rsidR="00DF568D" w:rsidRDefault="005131A7">
            <w:r>
              <w:t>0.05441 Ar \epsilon_{mf}^{5} \phi^{2}</w:t>
            </w:r>
          </w:p>
        </w:tc>
      </w:tr>
      <w:tr w:rsidR="00DF568D" w14:paraId="3AF6372C" w14:textId="77777777">
        <w:tc>
          <w:tcPr>
            <w:tcW w:w="2160" w:type="dxa"/>
          </w:tcPr>
          <w:p w14:paraId="7E795E49" w14:textId="77777777" w:rsidR="00DF568D" w:rsidRDefault="005131A7">
            <w:r>
              <w:t>UMF_47_0_0.000000</w:t>
            </w:r>
          </w:p>
        </w:tc>
        <w:tc>
          <w:tcPr>
            <w:tcW w:w="2160" w:type="dxa"/>
            <w:gridSpan w:val="2"/>
          </w:tcPr>
          <w:p w14:paraId="1123160D" w14:textId="77777777" w:rsidR="00DF568D" w:rsidRDefault="005131A7">
            <w:r>
              <w:t>exp(((log(Ar)-((c2-(c1+c2))*c2))*c1))</w:t>
            </w:r>
          </w:p>
        </w:tc>
        <w:tc>
          <w:tcPr>
            <w:tcW w:w="2160" w:type="dxa"/>
            <w:gridSpan w:val="2"/>
          </w:tcPr>
          <w:p w14:paraId="0A11AA32" w14:textId="77777777" w:rsidR="00DF568D" w:rsidRDefault="005131A7">
            <w:r>
              <w:t>0.000821999996564855 Ar^{0.94000000026634}</w:t>
            </w:r>
          </w:p>
        </w:tc>
        <w:tc>
          <w:tcPr>
            <w:tcW w:w="2160" w:type="dxa"/>
          </w:tcPr>
          <w:p w14:paraId="62BAFFDA" w14:textId="77777777" w:rsidR="00DF568D" w:rsidRDefault="005131A7">
            <w:r>
              <w:t>0.000822 Ar^{0.94}</w:t>
            </w:r>
          </w:p>
        </w:tc>
      </w:tr>
      <w:tr w:rsidR="00DF568D" w14:paraId="587A2C2E" w14:textId="77777777">
        <w:tc>
          <w:tcPr>
            <w:tcW w:w="2160" w:type="dxa"/>
          </w:tcPr>
          <w:p w14:paraId="12AF58D2" w14:textId="77777777" w:rsidR="00DF568D" w:rsidRDefault="005131A7">
            <w:r>
              <w:t>UMF_47_0_0.001000</w:t>
            </w:r>
          </w:p>
        </w:tc>
        <w:tc>
          <w:tcPr>
            <w:tcW w:w="2160" w:type="dxa"/>
            <w:gridSpan w:val="2"/>
          </w:tcPr>
          <w:p w14:paraId="6BEF2EDA" w14:textId="77777777" w:rsidR="00DF568D" w:rsidRDefault="005131A7">
            <w:r>
              <w:t>exp(((log(Ar)-((c2-(c1+c2))*c2))*c1))</w:t>
            </w:r>
          </w:p>
        </w:tc>
        <w:tc>
          <w:tcPr>
            <w:tcW w:w="2160" w:type="dxa"/>
            <w:gridSpan w:val="2"/>
          </w:tcPr>
          <w:p w14:paraId="51E554BC" w14:textId="77777777" w:rsidR="00DF568D" w:rsidRDefault="005131A7">
            <w:r>
              <w:t>0.000821999996564855 Ar^{0.94000000026634}</w:t>
            </w:r>
          </w:p>
        </w:tc>
        <w:tc>
          <w:tcPr>
            <w:tcW w:w="2160" w:type="dxa"/>
          </w:tcPr>
          <w:p w14:paraId="65F08DBB" w14:textId="77777777" w:rsidR="00DF568D" w:rsidRDefault="005131A7">
            <w:r>
              <w:t>0.000822 Ar^{0.94}</w:t>
            </w:r>
          </w:p>
        </w:tc>
      </w:tr>
      <w:tr w:rsidR="00DF568D" w14:paraId="4C9FFD3A" w14:textId="77777777">
        <w:tc>
          <w:tcPr>
            <w:tcW w:w="2160" w:type="dxa"/>
          </w:tcPr>
          <w:p w14:paraId="61FDB41B" w14:textId="77777777" w:rsidR="00DF568D" w:rsidRDefault="005131A7">
            <w:r>
              <w:t>UMF_47_0_0.010000</w:t>
            </w:r>
          </w:p>
        </w:tc>
        <w:tc>
          <w:tcPr>
            <w:tcW w:w="2160" w:type="dxa"/>
            <w:gridSpan w:val="2"/>
          </w:tcPr>
          <w:p w14:paraId="5CF35004" w14:textId="77777777" w:rsidR="00DF568D" w:rsidRDefault="005131A7">
            <w:r>
              <w:t>(exp((c2+(c1*(log(</w:t>
            </w:r>
            <w:r>
              <w:t>(Ar*1.0))-c1))))*c1)</w:t>
            </w:r>
          </w:p>
        </w:tc>
        <w:tc>
          <w:tcPr>
            <w:tcW w:w="2160" w:type="dxa"/>
            <w:gridSpan w:val="2"/>
          </w:tcPr>
          <w:p w14:paraId="7D518BFB" w14:textId="77777777" w:rsidR="00DF568D" w:rsidRDefault="005131A7">
            <w:r>
              <w:t>0.000821999999563723 Ar^{0.940000000031356}</w:t>
            </w:r>
          </w:p>
        </w:tc>
        <w:tc>
          <w:tcPr>
            <w:tcW w:w="2160" w:type="dxa"/>
          </w:tcPr>
          <w:p w14:paraId="3C7416EB" w14:textId="77777777" w:rsidR="00DF568D" w:rsidRDefault="005131A7">
            <w:r>
              <w:t>0.000822 Ar^{0.94}</w:t>
            </w:r>
          </w:p>
        </w:tc>
      </w:tr>
      <w:tr w:rsidR="00DF568D" w14:paraId="058AF874" w14:textId="77777777">
        <w:tc>
          <w:tcPr>
            <w:tcW w:w="2160" w:type="dxa"/>
          </w:tcPr>
          <w:p w14:paraId="30C27B54" w14:textId="77777777" w:rsidR="00DF568D" w:rsidRDefault="005131A7">
            <w:r>
              <w:t>UMF_47_0_0.100000</w:t>
            </w:r>
          </w:p>
        </w:tc>
        <w:tc>
          <w:tcPr>
            <w:tcW w:w="2160" w:type="dxa"/>
            <w:gridSpan w:val="2"/>
          </w:tcPr>
          <w:p w14:paraId="30021684" w14:textId="77777777" w:rsidR="00DF568D" w:rsidRDefault="005131A7">
            <w:r>
              <w:t>exp((c1*(((log((Ar+Ar))+(c2+c2))*c2)-c1)))</w:t>
            </w:r>
          </w:p>
        </w:tc>
        <w:tc>
          <w:tcPr>
            <w:tcW w:w="2160" w:type="dxa"/>
            <w:gridSpan w:val="2"/>
          </w:tcPr>
          <w:p w14:paraId="5B2686FD" w14:textId="77777777" w:rsidR="00DF568D" w:rsidRDefault="005131A7">
            <w:r>
              <w:t>0.000821999999216471 Ar^{0.940000000055901}</w:t>
            </w:r>
          </w:p>
        </w:tc>
        <w:tc>
          <w:tcPr>
            <w:tcW w:w="2160" w:type="dxa"/>
          </w:tcPr>
          <w:p w14:paraId="70158B39" w14:textId="77777777" w:rsidR="00DF568D" w:rsidRDefault="005131A7">
            <w:r>
              <w:t>0.000822 Ar^{0.94}</w:t>
            </w:r>
          </w:p>
        </w:tc>
      </w:tr>
      <w:tr w:rsidR="00DF568D" w14:paraId="27E80740" w14:textId="77777777">
        <w:tc>
          <w:tcPr>
            <w:tcW w:w="2160" w:type="dxa"/>
          </w:tcPr>
          <w:p w14:paraId="3F6A3F99" w14:textId="77777777" w:rsidR="00DF568D" w:rsidRDefault="005131A7">
            <w:r>
              <w:t>UMF_47_1_0.000000</w:t>
            </w:r>
          </w:p>
        </w:tc>
        <w:tc>
          <w:tcPr>
            <w:tcW w:w="2160" w:type="dxa"/>
            <w:gridSpan w:val="2"/>
          </w:tcPr>
          <w:p w14:paraId="6A16B908" w14:textId="77777777" w:rsidR="00DF568D" w:rsidRDefault="005131A7">
            <w:r>
              <w:t>exp(((log((Ar/c2))-1.0)*c1))</w:t>
            </w:r>
          </w:p>
        </w:tc>
        <w:tc>
          <w:tcPr>
            <w:tcW w:w="2160" w:type="dxa"/>
            <w:gridSpan w:val="2"/>
          </w:tcPr>
          <w:p w14:paraId="04C549B1" w14:textId="77777777" w:rsidR="00DF568D" w:rsidRDefault="005131A7">
            <w:r>
              <w:t>0.000822000002490218 Ar^{0.939999999821715}</w:t>
            </w:r>
          </w:p>
        </w:tc>
        <w:tc>
          <w:tcPr>
            <w:tcW w:w="2160" w:type="dxa"/>
          </w:tcPr>
          <w:p w14:paraId="1FA8C05A" w14:textId="77777777" w:rsidR="00DF568D" w:rsidRDefault="005131A7">
            <w:r>
              <w:t>0.000822 Ar^{0.94}</w:t>
            </w:r>
          </w:p>
        </w:tc>
      </w:tr>
      <w:tr w:rsidR="00DF568D" w14:paraId="28661CED" w14:textId="77777777">
        <w:tc>
          <w:tcPr>
            <w:tcW w:w="2160" w:type="dxa"/>
          </w:tcPr>
          <w:p w14:paraId="0B6AF1D4" w14:textId="77777777" w:rsidR="00DF568D" w:rsidRDefault="005131A7">
            <w:r>
              <w:t>UMF_47_1_0.001000</w:t>
            </w:r>
          </w:p>
        </w:tc>
        <w:tc>
          <w:tcPr>
            <w:tcW w:w="2160" w:type="dxa"/>
            <w:gridSpan w:val="2"/>
          </w:tcPr>
          <w:p w14:paraId="20CC01BF" w14:textId="77777777" w:rsidR="00DF568D" w:rsidRDefault="005131A7">
            <w:r>
              <w:t>exp(((log((Ar/c2))-1.0)*c1))</w:t>
            </w:r>
          </w:p>
        </w:tc>
        <w:tc>
          <w:tcPr>
            <w:tcW w:w="2160" w:type="dxa"/>
            <w:gridSpan w:val="2"/>
          </w:tcPr>
          <w:p w14:paraId="4D6BCAE9" w14:textId="77777777" w:rsidR="00DF568D" w:rsidRDefault="005131A7">
            <w:r>
              <w:t>0.000822000002490218 Ar^{0.939999999821715}</w:t>
            </w:r>
          </w:p>
        </w:tc>
        <w:tc>
          <w:tcPr>
            <w:tcW w:w="2160" w:type="dxa"/>
          </w:tcPr>
          <w:p w14:paraId="3B543445" w14:textId="77777777" w:rsidR="00DF568D" w:rsidRDefault="005131A7">
            <w:r>
              <w:t>0.000822 Ar^{0.94}</w:t>
            </w:r>
          </w:p>
        </w:tc>
      </w:tr>
      <w:tr w:rsidR="00DF568D" w14:paraId="1BA5A6C7" w14:textId="77777777">
        <w:tc>
          <w:tcPr>
            <w:tcW w:w="2160" w:type="dxa"/>
          </w:tcPr>
          <w:p w14:paraId="70706C1D" w14:textId="77777777" w:rsidR="00DF568D" w:rsidRDefault="005131A7">
            <w:r>
              <w:lastRenderedPageBreak/>
              <w:t>UMF_47_1_0.010000</w:t>
            </w:r>
          </w:p>
        </w:tc>
        <w:tc>
          <w:tcPr>
            <w:tcW w:w="2160" w:type="dxa"/>
            <w:gridSpan w:val="2"/>
          </w:tcPr>
          <w:p w14:paraId="23F08155" w14:textId="77777777" w:rsidR="00DF568D" w:rsidRDefault="005131A7">
            <w:r>
              <w:t>exp(((log((Ar/(c2+c1)))-c2)*c2))</w:t>
            </w:r>
          </w:p>
        </w:tc>
        <w:tc>
          <w:tcPr>
            <w:tcW w:w="2160" w:type="dxa"/>
            <w:gridSpan w:val="2"/>
          </w:tcPr>
          <w:p w14:paraId="5C9E69D3" w14:textId="77777777" w:rsidR="00DF568D" w:rsidRDefault="005131A7">
            <w:r>
              <w:t>0.000822000000167976 Ar^{0.939999999987712}</w:t>
            </w:r>
          </w:p>
        </w:tc>
        <w:tc>
          <w:tcPr>
            <w:tcW w:w="2160" w:type="dxa"/>
          </w:tcPr>
          <w:p w14:paraId="444EBC96" w14:textId="77777777" w:rsidR="00DF568D" w:rsidRDefault="005131A7">
            <w:r>
              <w:t>0.000822 Ar^{0.94}</w:t>
            </w:r>
          </w:p>
        </w:tc>
      </w:tr>
      <w:tr w:rsidR="00DF568D" w14:paraId="789049A6" w14:textId="77777777">
        <w:tc>
          <w:tcPr>
            <w:tcW w:w="2160" w:type="dxa"/>
          </w:tcPr>
          <w:p w14:paraId="3CFBE36E" w14:textId="77777777" w:rsidR="00DF568D" w:rsidRDefault="005131A7">
            <w:r>
              <w:t>UMF_47_1_0.100000</w:t>
            </w:r>
          </w:p>
        </w:tc>
        <w:tc>
          <w:tcPr>
            <w:tcW w:w="2160" w:type="dxa"/>
            <w:gridSpan w:val="2"/>
          </w:tcPr>
          <w:p w14:paraId="2650C336" w14:textId="77777777" w:rsidR="00DF568D" w:rsidRDefault="005131A7">
            <w:r>
              <w:t>exp((c1*((c2*c1)+log(Ar))))</w:t>
            </w:r>
          </w:p>
        </w:tc>
        <w:tc>
          <w:tcPr>
            <w:tcW w:w="2160" w:type="dxa"/>
            <w:gridSpan w:val="2"/>
          </w:tcPr>
          <w:p w14:paraId="035DB6B4" w14:textId="77777777" w:rsidR="00DF568D" w:rsidRDefault="005131A7">
            <w:r>
              <w:t>0.000821999999925616 Ar^{0.940000000005439}</w:t>
            </w:r>
          </w:p>
        </w:tc>
        <w:tc>
          <w:tcPr>
            <w:tcW w:w="2160" w:type="dxa"/>
          </w:tcPr>
          <w:p w14:paraId="3D36C0D4" w14:textId="77777777" w:rsidR="00DF568D" w:rsidRDefault="005131A7">
            <w:r>
              <w:t>0.000822 Ar^{0.94}</w:t>
            </w:r>
          </w:p>
        </w:tc>
      </w:tr>
      <w:tr w:rsidR="00DF568D" w14:paraId="0EC6F36F" w14:textId="77777777">
        <w:tc>
          <w:tcPr>
            <w:tcW w:w="2160" w:type="dxa"/>
          </w:tcPr>
          <w:p w14:paraId="52664DD4" w14:textId="77777777" w:rsidR="00DF568D" w:rsidRDefault="005131A7">
            <w:r>
              <w:t>UMF_47_2_0.000000</w:t>
            </w:r>
          </w:p>
        </w:tc>
        <w:tc>
          <w:tcPr>
            <w:tcW w:w="2160" w:type="dxa"/>
            <w:gridSpan w:val="2"/>
          </w:tcPr>
          <w:p w14:paraId="39C4A6D7" w14:textId="77777777" w:rsidR="00DF568D" w:rsidRDefault="005131A7">
            <w:r>
              <w:t>exp((-(c2)*((c2+c2)-(log(Ar)*c1</w:t>
            </w:r>
            <w:r>
              <w:t>))))</w:t>
            </w:r>
          </w:p>
        </w:tc>
        <w:tc>
          <w:tcPr>
            <w:tcW w:w="2160" w:type="dxa"/>
            <w:gridSpan w:val="2"/>
          </w:tcPr>
          <w:p w14:paraId="4841645D" w14:textId="77777777" w:rsidR="00DF568D" w:rsidRDefault="005131A7">
            <w:r>
              <w:t>0.000822000000032956 Ar^{0.939999999997556}</w:t>
            </w:r>
          </w:p>
        </w:tc>
        <w:tc>
          <w:tcPr>
            <w:tcW w:w="2160" w:type="dxa"/>
          </w:tcPr>
          <w:p w14:paraId="0FB430F5" w14:textId="77777777" w:rsidR="00DF568D" w:rsidRDefault="005131A7">
            <w:r>
              <w:t>0.000822 Ar^{0.94}</w:t>
            </w:r>
          </w:p>
        </w:tc>
      </w:tr>
      <w:tr w:rsidR="00DF568D" w14:paraId="7D3ED0DE" w14:textId="77777777">
        <w:tc>
          <w:tcPr>
            <w:tcW w:w="2160" w:type="dxa"/>
          </w:tcPr>
          <w:p w14:paraId="0175A74B" w14:textId="77777777" w:rsidR="00DF568D" w:rsidRDefault="005131A7">
            <w:r>
              <w:t>UMF_47_2_0.001000</w:t>
            </w:r>
          </w:p>
        </w:tc>
        <w:tc>
          <w:tcPr>
            <w:tcW w:w="2160" w:type="dxa"/>
            <w:gridSpan w:val="2"/>
          </w:tcPr>
          <w:p w14:paraId="199FA40B" w14:textId="77777777" w:rsidR="00DF568D" w:rsidRDefault="005131A7">
            <w:r>
              <w:t>exp((-(c2)*((c2+c2)-(log(Ar)*c1))))</w:t>
            </w:r>
          </w:p>
        </w:tc>
        <w:tc>
          <w:tcPr>
            <w:tcW w:w="2160" w:type="dxa"/>
            <w:gridSpan w:val="2"/>
          </w:tcPr>
          <w:p w14:paraId="1C64EB87" w14:textId="77777777" w:rsidR="00DF568D" w:rsidRDefault="005131A7">
            <w:r>
              <w:t>0.000822000000032956 Ar^{0.939999999997556}</w:t>
            </w:r>
          </w:p>
        </w:tc>
        <w:tc>
          <w:tcPr>
            <w:tcW w:w="2160" w:type="dxa"/>
          </w:tcPr>
          <w:p w14:paraId="66AC5B7E" w14:textId="77777777" w:rsidR="00DF568D" w:rsidRDefault="005131A7">
            <w:r>
              <w:t>0.000822 Ar^{0.94}</w:t>
            </w:r>
          </w:p>
        </w:tc>
      </w:tr>
      <w:tr w:rsidR="00DF568D" w14:paraId="0FF07C9E" w14:textId="77777777">
        <w:tc>
          <w:tcPr>
            <w:tcW w:w="2160" w:type="dxa"/>
          </w:tcPr>
          <w:p w14:paraId="6DDFBFF1" w14:textId="77777777" w:rsidR="00DF568D" w:rsidRDefault="005131A7">
            <w:r>
              <w:t>UMF_47_2_0.010000</w:t>
            </w:r>
          </w:p>
        </w:tc>
        <w:tc>
          <w:tcPr>
            <w:tcW w:w="2160" w:type="dxa"/>
            <w:gridSpan w:val="2"/>
          </w:tcPr>
          <w:p w14:paraId="3BD384F3" w14:textId="77777777" w:rsidR="00DF568D" w:rsidRDefault="005131A7">
            <w:r>
              <w:t>exp(((log(Ar)-c1)/c2))</w:t>
            </w:r>
          </w:p>
        </w:tc>
        <w:tc>
          <w:tcPr>
            <w:tcW w:w="2160" w:type="dxa"/>
            <w:gridSpan w:val="2"/>
          </w:tcPr>
          <w:p w14:paraId="3CA0369E" w14:textId="77777777" w:rsidR="00DF568D" w:rsidRDefault="005131A7">
            <w:r>
              <w:t>0.000822000000930084 Ar^{0.939999999929218}</w:t>
            </w:r>
          </w:p>
        </w:tc>
        <w:tc>
          <w:tcPr>
            <w:tcW w:w="2160" w:type="dxa"/>
          </w:tcPr>
          <w:p w14:paraId="695C2B28" w14:textId="77777777" w:rsidR="00DF568D" w:rsidRDefault="005131A7">
            <w:r>
              <w:t>0.000822 Ar^{0.94}</w:t>
            </w:r>
          </w:p>
        </w:tc>
      </w:tr>
      <w:tr w:rsidR="00DF568D" w14:paraId="44324725" w14:textId="77777777">
        <w:tc>
          <w:tcPr>
            <w:tcW w:w="2160" w:type="dxa"/>
          </w:tcPr>
          <w:p w14:paraId="17E98022" w14:textId="77777777" w:rsidR="00DF568D" w:rsidRDefault="005131A7">
            <w:r>
              <w:t>UMF_47_2_0.100000</w:t>
            </w:r>
          </w:p>
        </w:tc>
        <w:tc>
          <w:tcPr>
            <w:tcW w:w="2160" w:type="dxa"/>
            <w:gridSpan w:val="2"/>
          </w:tcPr>
          <w:p w14:paraId="73E55DCF" w14:textId="77777777" w:rsidR="00DF568D" w:rsidRDefault="005131A7">
            <w:r>
              <w:t>exp((c2*(log((((Ar*c1))**(0.5)))*c2)))</w:t>
            </w:r>
          </w:p>
        </w:tc>
        <w:tc>
          <w:tcPr>
            <w:tcW w:w="2160" w:type="dxa"/>
            <w:gridSpan w:val="2"/>
          </w:tcPr>
          <w:p w14:paraId="414CB6A6" w14:textId="77777777" w:rsidR="00DF568D" w:rsidRDefault="005131A7">
            <w:r>
              <w:t>0.000821999994576631 Ar^{0.94000000042141}</w:t>
            </w:r>
          </w:p>
        </w:tc>
        <w:tc>
          <w:tcPr>
            <w:tcW w:w="2160" w:type="dxa"/>
          </w:tcPr>
          <w:p w14:paraId="3707E03D" w14:textId="77777777" w:rsidR="00DF568D" w:rsidRDefault="005131A7">
            <w:r>
              <w:t>0.000822 Ar^{0.94}</w:t>
            </w:r>
          </w:p>
        </w:tc>
      </w:tr>
      <w:tr w:rsidR="00DF568D" w14:paraId="1F2F448B" w14:textId="77777777">
        <w:tc>
          <w:tcPr>
            <w:tcW w:w="2160" w:type="dxa"/>
          </w:tcPr>
          <w:p w14:paraId="57E03F1D" w14:textId="77777777" w:rsidR="00DF568D" w:rsidRDefault="005131A7">
            <w:r>
              <w:t>UMF_47_3_0.000000</w:t>
            </w:r>
          </w:p>
        </w:tc>
        <w:tc>
          <w:tcPr>
            <w:tcW w:w="2160" w:type="dxa"/>
            <w:gridSpan w:val="2"/>
          </w:tcPr>
          <w:p w14:paraId="50E23239" w14:textId="77777777" w:rsidR="00DF568D" w:rsidRDefault="005131A7">
            <w:r>
              <w:t>exp(-(((c1-log(Ar))*(c2/c1))))</w:t>
            </w:r>
          </w:p>
        </w:tc>
        <w:tc>
          <w:tcPr>
            <w:tcW w:w="2160" w:type="dxa"/>
            <w:gridSpan w:val="2"/>
          </w:tcPr>
          <w:p w14:paraId="10AD83C2" w14:textId="77777777" w:rsidR="00DF568D" w:rsidRDefault="005131A7">
            <w:r>
              <w:t>0.000822000003339819 Ar^{0.939999999771012}</w:t>
            </w:r>
          </w:p>
        </w:tc>
        <w:tc>
          <w:tcPr>
            <w:tcW w:w="2160" w:type="dxa"/>
          </w:tcPr>
          <w:p w14:paraId="6BA47527" w14:textId="77777777" w:rsidR="00DF568D" w:rsidRDefault="005131A7">
            <w:r>
              <w:t>0.000822 Ar^{0.94}</w:t>
            </w:r>
          </w:p>
        </w:tc>
      </w:tr>
      <w:tr w:rsidR="00DF568D" w14:paraId="46F9A555" w14:textId="77777777">
        <w:tc>
          <w:tcPr>
            <w:tcW w:w="2160" w:type="dxa"/>
          </w:tcPr>
          <w:p w14:paraId="73654735" w14:textId="77777777" w:rsidR="00DF568D" w:rsidRDefault="005131A7">
            <w:r>
              <w:t>UMF_47_3_0.001000</w:t>
            </w:r>
          </w:p>
        </w:tc>
        <w:tc>
          <w:tcPr>
            <w:tcW w:w="2160" w:type="dxa"/>
            <w:gridSpan w:val="2"/>
          </w:tcPr>
          <w:p w14:paraId="0F69BDBC" w14:textId="77777777" w:rsidR="00DF568D" w:rsidRDefault="005131A7">
            <w:r>
              <w:t>exp(-(((c1-log(Ar))*(c2/c1))))</w:t>
            </w:r>
          </w:p>
        </w:tc>
        <w:tc>
          <w:tcPr>
            <w:tcW w:w="2160" w:type="dxa"/>
            <w:gridSpan w:val="2"/>
          </w:tcPr>
          <w:p w14:paraId="66A083FA" w14:textId="77777777" w:rsidR="00DF568D" w:rsidRDefault="005131A7">
            <w:r>
              <w:t>0.000822000003339819 Ar^{0.939999999771012}</w:t>
            </w:r>
          </w:p>
        </w:tc>
        <w:tc>
          <w:tcPr>
            <w:tcW w:w="2160" w:type="dxa"/>
          </w:tcPr>
          <w:p w14:paraId="36F3EDE1" w14:textId="77777777" w:rsidR="00DF568D" w:rsidRDefault="005131A7">
            <w:r>
              <w:t>0.000822 Ar^{0.94}</w:t>
            </w:r>
          </w:p>
        </w:tc>
      </w:tr>
      <w:tr w:rsidR="00DF568D" w14:paraId="12ABAE77" w14:textId="77777777">
        <w:tc>
          <w:tcPr>
            <w:tcW w:w="2160" w:type="dxa"/>
          </w:tcPr>
          <w:p w14:paraId="72488A7D" w14:textId="77777777" w:rsidR="00DF568D" w:rsidRDefault="005131A7">
            <w:r>
              <w:t>UMF_47_3_0.010000</w:t>
            </w:r>
          </w:p>
        </w:tc>
        <w:tc>
          <w:tcPr>
            <w:tcW w:w="2160" w:type="dxa"/>
            <w:gridSpan w:val="2"/>
          </w:tcPr>
          <w:p w14:paraId="63F5CABB" w14:textId="77777777" w:rsidR="00DF568D" w:rsidRDefault="005131A7">
            <w:r>
              <w:t>exp((-((log(Ar)/-(c2)))-c1))</w:t>
            </w:r>
          </w:p>
        </w:tc>
        <w:tc>
          <w:tcPr>
            <w:tcW w:w="2160" w:type="dxa"/>
            <w:gridSpan w:val="2"/>
          </w:tcPr>
          <w:p w14:paraId="676F425F" w14:textId="77777777" w:rsidR="00DF568D" w:rsidRDefault="005131A7">
            <w:r>
              <w:t>0.000822000000241418 Ar^{0.939999999981984}</w:t>
            </w:r>
          </w:p>
        </w:tc>
        <w:tc>
          <w:tcPr>
            <w:tcW w:w="2160" w:type="dxa"/>
          </w:tcPr>
          <w:p w14:paraId="32521991" w14:textId="77777777" w:rsidR="00DF568D" w:rsidRDefault="005131A7">
            <w:r>
              <w:t>0.000822 Ar^{0.94}</w:t>
            </w:r>
          </w:p>
        </w:tc>
      </w:tr>
      <w:tr w:rsidR="00DF568D" w14:paraId="1CDA1409" w14:textId="77777777">
        <w:tc>
          <w:tcPr>
            <w:tcW w:w="2160" w:type="dxa"/>
          </w:tcPr>
          <w:p w14:paraId="5F50B616" w14:textId="77777777" w:rsidR="00DF568D" w:rsidRDefault="005131A7">
            <w:r>
              <w:lastRenderedPageBreak/>
              <w:t>UMF_47_3_0.100000</w:t>
            </w:r>
          </w:p>
        </w:tc>
        <w:tc>
          <w:tcPr>
            <w:tcW w:w="2160" w:type="dxa"/>
            <w:gridSpan w:val="2"/>
          </w:tcPr>
          <w:p w14:paraId="3666664D" w14:textId="77777777" w:rsidR="00DF568D" w:rsidRDefault="005131A7">
            <w:r>
              <w:t>exp(-(((c1-log(Ar))*(c2/c1))))</w:t>
            </w:r>
          </w:p>
        </w:tc>
        <w:tc>
          <w:tcPr>
            <w:tcW w:w="2160" w:type="dxa"/>
            <w:gridSpan w:val="2"/>
          </w:tcPr>
          <w:p w14:paraId="116F5890" w14:textId="77777777" w:rsidR="00DF568D" w:rsidRDefault="005131A7">
            <w:r>
              <w:t>0.000822000003339811 Ar^{0.939999999771013}</w:t>
            </w:r>
          </w:p>
        </w:tc>
        <w:tc>
          <w:tcPr>
            <w:tcW w:w="2160" w:type="dxa"/>
          </w:tcPr>
          <w:p w14:paraId="77A555D0" w14:textId="77777777" w:rsidR="00DF568D" w:rsidRDefault="005131A7">
            <w:r>
              <w:t>0.000822 Ar^{0.94}</w:t>
            </w:r>
          </w:p>
        </w:tc>
      </w:tr>
      <w:tr w:rsidR="00DF568D" w14:paraId="711DE429" w14:textId="77777777">
        <w:tc>
          <w:tcPr>
            <w:tcW w:w="2160" w:type="dxa"/>
          </w:tcPr>
          <w:p w14:paraId="753F6054" w14:textId="77777777" w:rsidR="00DF568D" w:rsidRDefault="005131A7">
            <w:r>
              <w:t>UMF_47_4_0.000000</w:t>
            </w:r>
          </w:p>
        </w:tc>
        <w:tc>
          <w:tcPr>
            <w:tcW w:w="2160" w:type="dxa"/>
            <w:gridSpan w:val="2"/>
          </w:tcPr>
          <w:p w14:paraId="1B5F6629" w14:textId="77777777" w:rsidR="00DF568D" w:rsidRDefault="005131A7">
            <w:r>
              <w:t>exp((-((c2-log(Ar)))*(c2-c1)))</w:t>
            </w:r>
          </w:p>
        </w:tc>
        <w:tc>
          <w:tcPr>
            <w:tcW w:w="2160" w:type="dxa"/>
            <w:gridSpan w:val="2"/>
          </w:tcPr>
          <w:p w14:paraId="35DEFF3F" w14:textId="77777777" w:rsidR="00DF568D" w:rsidRDefault="005131A7">
            <w:r>
              <w:t>0</w:t>
            </w:r>
            <w:r>
              <w:t>.000821999999860886 Ar^{0.940000000010643}</w:t>
            </w:r>
          </w:p>
        </w:tc>
        <w:tc>
          <w:tcPr>
            <w:tcW w:w="2160" w:type="dxa"/>
          </w:tcPr>
          <w:p w14:paraId="46F2F13F" w14:textId="77777777" w:rsidR="00DF568D" w:rsidRDefault="005131A7">
            <w:r>
              <w:t>0.000822 Ar^{0.94}</w:t>
            </w:r>
          </w:p>
        </w:tc>
      </w:tr>
      <w:tr w:rsidR="00DF568D" w14:paraId="4D24A6AB" w14:textId="77777777">
        <w:tc>
          <w:tcPr>
            <w:tcW w:w="2160" w:type="dxa"/>
          </w:tcPr>
          <w:p w14:paraId="22C6F6C7" w14:textId="77777777" w:rsidR="00DF568D" w:rsidRDefault="005131A7">
            <w:r>
              <w:t>UMF_47_4_0.001000</w:t>
            </w:r>
          </w:p>
        </w:tc>
        <w:tc>
          <w:tcPr>
            <w:tcW w:w="2160" w:type="dxa"/>
            <w:gridSpan w:val="2"/>
          </w:tcPr>
          <w:p w14:paraId="45F5E9C3" w14:textId="77777777" w:rsidR="00DF568D" w:rsidRDefault="005131A7">
            <w:r>
              <w:t>exp((-((c2-log(Ar)))*(c2-c1)))</w:t>
            </w:r>
          </w:p>
        </w:tc>
        <w:tc>
          <w:tcPr>
            <w:tcW w:w="2160" w:type="dxa"/>
            <w:gridSpan w:val="2"/>
          </w:tcPr>
          <w:p w14:paraId="0615C3E5" w14:textId="77777777" w:rsidR="00DF568D" w:rsidRDefault="005131A7">
            <w:r>
              <w:t>0.000821999999860886 Ar^{0.940000000010643}</w:t>
            </w:r>
          </w:p>
        </w:tc>
        <w:tc>
          <w:tcPr>
            <w:tcW w:w="2160" w:type="dxa"/>
          </w:tcPr>
          <w:p w14:paraId="0C08EACE" w14:textId="77777777" w:rsidR="00DF568D" w:rsidRDefault="005131A7">
            <w:r>
              <w:t>0.000822 Ar^{0.94}</w:t>
            </w:r>
          </w:p>
        </w:tc>
      </w:tr>
      <w:tr w:rsidR="00DF568D" w14:paraId="0D620B26" w14:textId="77777777">
        <w:tc>
          <w:tcPr>
            <w:tcW w:w="2160" w:type="dxa"/>
          </w:tcPr>
          <w:p w14:paraId="121AD30D" w14:textId="77777777" w:rsidR="00DF568D" w:rsidRDefault="005131A7">
            <w:r>
              <w:t>UMF_47_4_0.010000</w:t>
            </w:r>
          </w:p>
        </w:tc>
        <w:tc>
          <w:tcPr>
            <w:tcW w:w="2160" w:type="dxa"/>
            <w:gridSpan w:val="2"/>
          </w:tcPr>
          <w:p w14:paraId="2A1F66E7" w14:textId="77777777" w:rsidR="00DF568D" w:rsidRDefault="005131A7">
            <w:r>
              <w:t>exp(((log(Ar)+c2)*c1))</w:t>
            </w:r>
          </w:p>
        </w:tc>
        <w:tc>
          <w:tcPr>
            <w:tcW w:w="2160" w:type="dxa"/>
            <w:gridSpan w:val="2"/>
          </w:tcPr>
          <w:p w14:paraId="11BB62D8" w14:textId="77777777" w:rsidR="00DF568D" w:rsidRDefault="005131A7">
            <w:r>
              <w:t>0.000822000010338177 Ar^{0.939999999253</w:t>
            </w:r>
            <w:r>
              <w:t>57}</w:t>
            </w:r>
          </w:p>
        </w:tc>
        <w:tc>
          <w:tcPr>
            <w:tcW w:w="2160" w:type="dxa"/>
          </w:tcPr>
          <w:p w14:paraId="5CCBB16A" w14:textId="77777777" w:rsidR="00DF568D" w:rsidRDefault="005131A7">
            <w:r>
              <w:t>0.000822 Ar^{0.94}</w:t>
            </w:r>
          </w:p>
        </w:tc>
      </w:tr>
      <w:tr w:rsidR="00DF568D" w14:paraId="7D103E26" w14:textId="77777777">
        <w:tc>
          <w:tcPr>
            <w:tcW w:w="2160" w:type="dxa"/>
          </w:tcPr>
          <w:p w14:paraId="055269E7" w14:textId="77777777" w:rsidR="00DF568D" w:rsidRDefault="005131A7">
            <w:r>
              <w:t>UMF_47_4_0.100000</w:t>
            </w:r>
          </w:p>
        </w:tc>
        <w:tc>
          <w:tcPr>
            <w:tcW w:w="2160" w:type="dxa"/>
            <w:gridSpan w:val="2"/>
          </w:tcPr>
          <w:p w14:paraId="45B58621" w14:textId="77777777" w:rsidR="00DF568D" w:rsidRDefault="005131A7">
            <w:r>
              <w:t>exp((((((log((c1*Ar))+c1)*c1)*c2)-c1)/c2))</w:t>
            </w:r>
          </w:p>
        </w:tc>
        <w:tc>
          <w:tcPr>
            <w:tcW w:w="2160" w:type="dxa"/>
            <w:gridSpan w:val="2"/>
          </w:tcPr>
          <w:p w14:paraId="5FE77734" w14:textId="77777777" w:rsidR="00DF568D" w:rsidRDefault="005131A7">
            <w:r>
              <w:t>0.000821999997022235 Ar^{0.940000000249434}</w:t>
            </w:r>
          </w:p>
        </w:tc>
        <w:tc>
          <w:tcPr>
            <w:tcW w:w="2160" w:type="dxa"/>
          </w:tcPr>
          <w:p w14:paraId="4DD4F037" w14:textId="77777777" w:rsidR="00DF568D" w:rsidRDefault="005131A7">
            <w:r>
              <w:t>0.000822 Ar^{0.94}</w:t>
            </w:r>
          </w:p>
        </w:tc>
      </w:tr>
      <w:tr w:rsidR="00DF568D" w14:paraId="32F3AD95" w14:textId="77777777">
        <w:tc>
          <w:tcPr>
            <w:tcW w:w="2160" w:type="dxa"/>
          </w:tcPr>
          <w:p w14:paraId="732D45A4" w14:textId="77777777" w:rsidR="00DF568D" w:rsidRDefault="005131A7">
            <w:r>
              <w:t>UMF_48_0_0.000000</w:t>
            </w:r>
          </w:p>
        </w:tc>
        <w:tc>
          <w:tcPr>
            <w:tcW w:w="2160" w:type="dxa"/>
            <w:gridSpan w:val="2"/>
          </w:tcPr>
          <w:p w14:paraId="2AD59EF0" w14:textId="77777777" w:rsidR="00DF568D" w:rsidRDefault="005131A7">
            <w:r>
              <w:t>(Ar*-(c2))</w:t>
            </w:r>
          </w:p>
        </w:tc>
        <w:tc>
          <w:tcPr>
            <w:tcW w:w="2160" w:type="dxa"/>
            <w:gridSpan w:val="2"/>
          </w:tcPr>
          <w:p w14:paraId="603F287D" w14:textId="77777777" w:rsidR="00DF568D" w:rsidRDefault="005131A7">
            <w:r>
              <w:t>0.0081 Ar</w:t>
            </w:r>
          </w:p>
        </w:tc>
        <w:tc>
          <w:tcPr>
            <w:tcW w:w="2160" w:type="dxa"/>
          </w:tcPr>
          <w:p w14:paraId="7201324D" w14:textId="77777777" w:rsidR="00DF568D" w:rsidRDefault="005131A7">
            <w:r>
              <w:t>0.0081 Ar</w:t>
            </w:r>
          </w:p>
        </w:tc>
      </w:tr>
      <w:tr w:rsidR="00DF568D" w14:paraId="085AA645" w14:textId="77777777">
        <w:tc>
          <w:tcPr>
            <w:tcW w:w="2160" w:type="dxa"/>
          </w:tcPr>
          <w:p w14:paraId="4956FF7A" w14:textId="77777777" w:rsidR="00DF568D" w:rsidRDefault="005131A7">
            <w:r>
              <w:t>UMF_48_0_0.001000</w:t>
            </w:r>
          </w:p>
        </w:tc>
        <w:tc>
          <w:tcPr>
            <w:tcW w:w="2160" w:type="dxa"/>
            <w:gridSpan w:val="2"/>
          </w:tcPr>
          <w:p w14:paraId="2993B6B3" w14:textId="77777777" w:rsidR="00DF568D" w:rsidRDefault="005131A7">
            <w:r>
              <w:t>(Ar*-(c2))</w:t>
            </w:r>
          </w:p>
        </w:tc>
        <w:tc>
          <w:tcPr>
            <w:tcW w:w="2160" w:type="dxa"/>
            <w:gridSpan w:val="2"/>
          </w:tcPr>
          <w:p w14:paraId="22D4C087" w14:textId="77777777" w:rsidR="00DF568D" w:rsidRDefault="005131A7">
            <w:r>
              <w:t>0.0081 Ar</w:t>
            </w:r>
          </w:p>
        </w:tc>
        <w:tc>
          <w:tcPr>
            <w:tcW w:w="2160" w:type="dxa"/>
          </w:tcPr>
          <w:p w14:paraId="56EACA2B" w14:textId="77777777" w:rsidR="00DF568D" w:rsidRDefault="005131A7">
            <w:r>
              <w:t>0.0081 Ar</w:t>
            </w:r>
          </w:p>
        </w:tc>
      </w:tr>
      <w:tr w:rsidR="00DF568D" w14:paraId="668C1C3A" w14:textId="77777777">
        <w:tc>
          <w:tcPr>
            <w:tcW w:w="2160" w:type="dxa"/>
          </w:tcPr>
          <w:p w14:paraId="18A965F5" w14:textId="77777777" w:rsidR="00DF568D" w:rsidRDefault="005131A7">
            <w:r>
              <w:t>UMF_48_0_0.010000</w:t>
            </w:r>
          </w:p>
        </w:tc>
        <w:tc>
          <w:tcPr>
            <w:tcW w:w="2160" w:type="dxa"/>
            <w:gridSpan w:val="2"/>
          </w:tcPr>
          <w:p w14:paraId="35B92705" w14:textId="77777777" w:rsidR="00DF568D" w:rsidRDefault="005131A7">
            <w:r>
              <w:t>(c2*-(Ar))</w:t>
            </w:r>
          </w:p>
        </w:tc>
        <w:tc>
          <w:tcPr>
            <w:tcW w:w="2160" w:type="dxa"/>
            <w:gridSpan w:val="2"/>
          </w:tcPr>
          <w:p w14:paraId="1B1ABB71" w14:textId="77777777" w:rsidR="00DF568D" w:rsidRDefault="005131A7">
            <w:r>
              <w:t>0.0081 Ar</w:t>
            </w:r>
          </w:p>
        </w:tc>
        <w:tc>
          <w:tcPr>
            <w:tcW w:w="2160" w:type="dxa"/>
          </w:tcPr>
          <w:p w14:paraId="6B95A29C" w14:textId="77777777" w:rsidR="00DF568D" w:rsidRDefault="005131A7">
            <w:r>
              <w:t>0.0081 Ar</w:t>
            </w:r>
          </w:p>
        </w:tc>
      </w:tr>
      <w:tr w:rsidR="00DF568D" w14:paraId="0E8BCE0B" w14:textId="77777777">
        <w:tc>
          <w:tcPr>
            <w:tcW w:w="2160" w:type="dxa"/>
          </w:tcPr>
          <w:p w14:paraId="2823CA18" w14:textId="77777777" w:rsidR="00DF568D" w:rsidRDefault="005131A7">
            <w:r>
              <w:t>UMF_48_0_0.100000</w:t>
            </w:r>
          </w:p>
        </w:tc>
        <w:tc>
          <w:tcPr>
            <w:tcW w:w="2160" w:type="dxa"/>
            <w:gridSpan w:val="2"/>
          </w:tcPr>
          <w:p w14:paraId="000CB937" w14:textId="77777777" w:rsidR="00DF568D" w:rsidRDefault="005131A7">
            <w:r>
              <w:t>(Ar*-(c2))</w:t>
            </w:r>
          </w:p>
        </w:tc>
        <w:tc>
          <w:tcPr>
            <w:tcW w:w="2160" w:type="dxa"/>
            <w:gridSpan w:val="2"/>
          </w:tcPr>
          <w:p w14:paraId="032A12D4" w14:textId="77777777" w:rsidR="00DF568D" w:rsidRDefault="005131A7">
            <w:r>
              <w:t>0.0081 Ar</w:t>
            </w:r>
          </w:p>
        </w:tc>
        <w:tc>
          <w:tcPr>
            <w:tcW w:w="2160" w:type="dxa"/>
          </w:tcPr>
          <w:p w14:paraId="00210A11" w14:textId="77777777" w:rsidR="00DF568D" w:rsidRDefault="005131A7">
            <w:r>
              <w:t>0.0081 Ar</w:t>
            </w:r>
          </w:p>
        </w:tc>
      </w:tr>
      <w:tr w:rsidR="00DF568D" w14:paraId="66EEAACD" w14:textId="77777777">
        <w:tc>
          <w:tcPr>
            <w:tcW w:w="2160" w:type="dxa"/>
          </w:tcPr>
          <w:p w14:paraId="246C2F32" w14:textId="77777777" w:rsidR="00DF568D" w:rsidRDefault="005131A7">
            <w:r>
              <w:t>UMF_48_1_0.000000</w:t>
            </w:r>
          </w:p>
        </w:tc>
        <w:tc>
          <w:tcPr>
            <w:tcW w:w="2160" w:type="dxa"/>
            <w:gridSpan w:val="2"/>
          </w:tcPr>
          <w:p w14:paraId="655B4D7B" w14:textId="77777777" w:rsidR="00DF568D" w:rsidRDefault="005131A7">
            <w:r>
              <w:t>-((c2*Ar))</w:t>
            </w:r>
          </w:p>
        </w:tc>
        <w:tc>
          <w:tcPr>
            <w:tcW w:w="2160" w:type="dxa"/>
            <w:gridSpan w:val="2"/>
          </w:tcPr>
          <w:p w14:paraId="7AB849FC" w14:textId="77777777" w:rsidR="00DF568D" w:rsidRDefault="005131A7">
            <w:r>
              <w:t>0.0081 Ar</w:t>
            </w:r>
          </w:p>
        </w:tc>
        <w:tc>
          <w:tcPr>
            <w:tcW w:w="2160" w:type="dxa"/>
          </w:tcPr>
          <w:p w14:paraId="0AFB54BE" w14:textId="77777777" w:rsidR="00DF568D" w:rsidRDefault="005131A7">
            <w:r>
              <w:t>0.0081 Ar</w:t>
            </w:r>
          </w:p>
        </w:tc>
      </w:tr>
      <w:tr w:rsidR="00DF568D" w14:paraId="58DDE881" w14:textId="77777777">
        <w:tc>
          <w:tcPr>
            <w:tcW w:w="2160" w:type="dxa"/>
          </w:tcPr>
          <w:p w14:paraId="6D1B7A00" w14:textId="77777777" w:rsidR="00DF568D" w:rsidRDefault="005131A7">
            <w:r>
              <w:t>UMF_48</w:t>
            </w:r>
            <w:r>
              <w:lastRenderedPageBreak/>
              <w:t>_1_0.001000</w:t>
            </w:r>
          </w:p>
        </w:tc>
        <w:tc>
          <w:tcPr>
            <w:tcW w:w="2160" w:type="dxa"/>
            <w:gridSpan w:val="2"/>
          </w:tcPr>
          <w:p w14:paraId="522431AF" w14:textId="77777777" w:rsidR="00DF568D" w:rsidRDefault="005131A7">
            <w:r>
              <w:lastRenderedPageBreak/>
              <w:t>-((c2*Ar))</w:t>
            </w:r>
          </w:p>
        </w:tc>
        <w:tc>
          <w:tcPr>
            <w:tcW w:w="2160" w:type="dxa"/>
            <w:gridSpan w:val="2"/>
          </w:tcPr>
          <w:p w14:paraId="5192DEC4" w14:textId="77777777" w:rsidR="00DF568D" w:rsidRDefault="005131A7">
            <w:r>
              <w:t>0.0081 Ar</w:t>
            </w:r>
          </w:p>
        </w:tc>
        <w:tc>
          <w:tcPr>
            <w:tcW w:w="2160" w:type="dxa"/>
          </w:tcPr>
          <w:p w14:paraId="0A78D707" w14:textId="77777777" w:rsidR="00DF568D" w:rsidRDefault="005131A7">
            <w:r>
              <w:t>0.0081 Ar</w:t>
            </w:r>
          </w:p>
        </w:tc>
      </w:tr>
      <w:tr w:rsidR="00DF568D" w14:paraId="19E46FDF" w14:textId="77777777">
        <w:tc>
          <w:tcPr>
            <w:tcW w:w="2160" w:type="dxa"/>
          </w:tcPr>
          <w:p w14:paraId="542D8935" w14:textId="77777777" w:rsidR="00DF568D" w:rsidRDefault="005131A7">
            <w:r>
              <w:t>UMF_48_1_0.010000</w:t>
            </w:r>
          </w:p>
        </w:tc>
        <w:tc>
          <w:tcPr>
            <w:tcW w:w="2160" w:type="dxa"/>
            <w:gridSpan w:val="2"/>
          </w:tcPr>
          <w:p w14:paraId="71F5A91E" w14:textId="77777777" w:rsidR="00DF568D" w:rsidRDefault="005131A7">
            <w:r>
              <w:t>-((c2*Ar))</w:t>
            </w:r>
          </w:p>
        </w:tc>
        <w:tc>
          <w:tcPr>
            <w:tcW w:w="2160" w:type="dxa"/>
            <w:gridSpan w:val="2"/>
          </w:tcPr>
          <w:p w14:paraId="7865CF31" w14:textId="77777777" w:rsidR="00DF568D" w:rsidRDefault="005131A7">
            <w:r>
              <w:t>0.0081 Ar</w:t>
            </w:r>
          </w:p>
        </w:tc>
        <w:tc>
          <w:tcPr>
            <w:tcW w:w="2160" w:type="dxa"/>
          </w:tcPr>
          <w:p w14:paraId="74CA8F32" w14:textId="77777777" w:rsidR="00DF568D" w:rsidRDefault="005131A7">
            <w:r>
              <w:t>0.0081 Ar</w:t>
            </w:r>
          </w:p>
        </w:tc>
      </w:tr>
      <w:tr w:rsidR="00DF568D" w14:paraId="402E620D" w14:textId="77777777">
        <w:tc>
          <w:tcPr>
            <w:tcW w:w="2160" w:type="dxa"/>
          </w:tcPr>
          <w:p w14:paraId="6BA4777B" w14:textId="77777777" w:rsidR="00DF568D" w:rsidRDefault="005131A7">
            <w:r>
              <w:t>UMF_48_1_0.100000</w:t>
            </w:r>
          </w:p>
        </w:tc>
        <w:tc>
          <w:tcPr>
            <w:tcW w:w="2160" w:type="dxa"/>
            <w:gridSpan w:val="2"/>
          </w:tcPr>
          <w:p w14:paraId="1F888FBD" w14:textId="77777777" w:rsidR="00DF568D" w:rsidRDefault="005131A7">
            <w:r>
              <w:t>-((c2*Ar))</w:t>
            </w:r>
          </w:p>
        </w:tc>
        <w:tc>
          <w:tcPr>
            <w:tcW w:w="2160" w:type="dxa"/>
            <w:gridSpan w:val="2"/>
          </w:tcPr>
          <w:p w14:paraId="54FF086C" w14:textId="77777777" w:rsidR="00DF568D" w:rsidRDefault="005131A7">
            <w:r>
              <w:t>0.0081 Ar</w:t>
            </w:r>
          </w:p>
        </w:tc>
        <w:tc>
          <w:tcPr>
            <w:tcW w:w="2160" w:type="dxa"/>
          </w:tcPr>
          <w:p w14:paraId="56F2EB01" w14:textId="77777777" w:rsidR="00DF568D" w:rsidRDefault="005131A7">
            <w:r>
              <w:t>0.0081 Ar</w:t>
            </w:r>
          </w:p>
        </w:tc>
      </w:tr>
      <w:tr w:rsidR="00DF568D" w14:paraId="7EBA3696" w14:textId="77777777">
        <w:tc>
          <w:tcPr>
            <w:tcW w:w="2160" w:type="dxa"/>
          </w:tcPr>
          <w:p w14:paraId="4E745AA6" w14:textId="77777777" w:rsidR="00DF568D" w:rsidRDefault="005131A7">
            <w:r>
              <w:t>UMF_48_2_0.000000</w:t>
            </w:r>
          </w:p>
        </w:tc>
        <w:tc>
          <w:tcPr>
            <w:tcW w:w="2160" w:type="dxa"/>
            <w:gridSpan w:val="2"/>
          </w:tcPr>
          <w:p w14:paraId="60C6688C" w14:textId="77777777" w:rsidR="00DF568D" w:rsidRDefault="005131A7">
            <w:r>
              <w:t>-((Ar/((c2)**(-1))))</w:t>
            </w:r>
          </w:p>
        </w:tc>
        <w:tc>
          <w:tcPr>
            <w:tcW w:w="2160" w:type="dxa"/>
            <w:gridSpan w:val="2"/>
          </w:tcPr>
          <w:p w14:paraId="36A59F52" w14:textId="77777777" w:rsidR="00DF568D" w:rsidRDefault="005131A7">
            <w:r>
              <w:t>0.0081 Ar</w:t>
            </w:r>
          </w:p>
        </w:tc>
        <w:tc>
          <w:tcPr>
            <w:tcW w:w="2160" w:type="dxa"/>
          </w:tcPr>
          <w:p w14:paraId="0ADDEC2D" w14:textId="77777777" w:rsidR="00DF568D" w:rsidRDefault="005131A7">
            <w:r>
              <w:t>0.0081 Ar</w:t>
            </w:r>
          </w:p>
        </w:tc>
      </w:tr>
      <w:tr w:rsidR="00DF568D" w14:paraId="3BD7F96B" w14:textId="77777777">
        <w:tc>
          <w:tcPr>
            <w:tcW w:w="2160" w:type="dxa"/>
          </w:tcPr>
          <w:p w14:paraId="48CD1A31" w14:textId="77777777" w:rsidR="00DF568D" w:rsidRDefault="005131A7">
            <w:r>
              <w:t>UMF_48_2_0.001000</w:t>
            </w:r>
          </w:p>
        </w:tc>
        <w:tc>
          <w:tcPr>
            <w:tcW w:w="2160" w:type="dxa"/>
            <w:gridSpan w:val="2"/>
          </w:tcPr>
          <w:p w14:paraId="7F72B3D2" w14:textId="77777777" w:rsidR="00DF568D" w:rsidRDefault="005131A7">
            <w:r>
              <w:t>(-(Ar)/((c1)**(-1)))</w:t>
            </w:r>
          </w:p>
        </w:tc>
        <w:tc>
          <w:tcPr>
            <w:tcW w:w="2160" w:type="dxa"/>
            <w:gridSpan w:val="2"/>
          </w:tcPr>
          <w:p w14:paraId="6E698050" w14:textId="77777777" w:rsidR="00DF568D" w:rsidRDefault="005131A7">
            <w:r>
              <w:t>0.0081 Ar</w:t>
            </w:r>
          </w:p>
        </w:tc>
        <w:tc>
          <w:tcPr>
            <w:tcW w:w="2160" w:type="dxa"/>
          </w:tcPr>
          <w:p w14:paraId="606C752C" w14:textId="77777777" w:rsidR="00DF568D" w:rsidRDefault="005131A7">
            <w:r>
              <w:t>0.0081 Ar</w:t>
            </w:r>
          </w:p>
        </w:tc>
      </w:tr>
      <w:tr w:rsidR="00DF568D" w14:paraId="5C2BB61C" w14:textId="77777777">
        <w:tc>
          <w:tcPr>
            <w:tcW w:w="2160" w:type="dxa"/>
          </w:tcPr>
          <w:p w14:paraId="67884EF1" w14:textId="77777777" w:rsidR="00DF568D" w:rsidRDefault="005131A7">
            <w:r>
              <w:t>UMF_48_2_0.010000</w:t>
            </w:r>
          </w:p>
        </w:tc>
        <w:tc>
          <w:tcPr>
            <w:tcW w:w="2160" w:type="dxa"/>
            <w:gridSpan w:val="2"/>
          </w:tcPr>
          <w:p w14:paraId="734961EB" w14:textId="77777777" w:rsidR="00DF568D" w:rsidRDefault="005131A7">
            <w:r>
              <w:t>(Ar/-(((c1)**(-1))))</w:t>
            </w:r>
          </w:p>
        </w:tc>
        <w:tc>
          <w:tcPr>
            <w:tcW w:w="2160" w:type="dxa"/>
            <w:gridSpan w:val="2"/>
          </w:tcPr>
          <w:p w14:paraId="613E6390" w14:textId="77777777" w:rsidR="00DF568D" w:rsidRDefault="005131A7">
            <w:r>
              <w:t>0.0081 Ar</w:t>
            </w:r>
          </w:p>
        </w:tc>
        <w:tc>
          <w:tcPr>
            <w:tcW w:w="2160" w:type="dxa"/>
          </w:tcPr>
          <w:p w14:paraId="317E7A6F" w14:textId="77777777" w:rsidR="00DF568D" w:rsidRDefault="005131A7">
            <w:r>
              <w:t>0.0081 Ar</w:t>
            </w:r>
          </w:p>
        </w:tc>
      </w:tr>
      <w:tr w:rsidR="00DF568D" w14:paraId="5FA2C4EB" w14:textId="77777777">
        <w:tc>
          <w:tcPr>
            <w:tcW w:w="2160" w:type="dxa"/>
          </w:tcPr>
          <w:p w14:paraId="13F63C72" w14:textId="77777777" w:rsidR="00DF568D" w:rsidRDefault="005131A7">
            <w:r>
              <w:t>UMF_48_2_0.100000</w:t>
            </w:r>
          </w:p>
        </w:tc>
        <w:tc>
          <w:tcPr>
            <w:tcW w:w="2160" w:type="dxa"/>
            <w:gridSpan w:val="2"/>
          </w:tcPr>
          <w:p w14:paraId="6879A6F2" w14:textId="77777777" w:rsidR="00DF568D" w:rsidRDefault="005131A7">
            <w:r>
              <w:t>(-(Ar)/((c1)**(-1)))</w:t>
            </w:r>
          </w:p>
        </w:tc>
        <w:tc>
          <w:tcPr>
            <w:tcW w:w="2160" w:type="dxa"/>
            <w:gridSpan w:val="2"/>
          </w:tcPr>
          <w:p w14:paraId="1E068156" w14:textId="77777777" w:rsidR="00DF568D" w:rsidRDefault="005131A7">
            <w:r>
              <w:t>0.0081 Ar</w:t>
            </w:r>
          </w:p>
        </w:tc>
        <w:tc>
          <w:tcPr>
            <w:tcW w:w="2160" w:type="dxa"/>
          </w:tcPr>
          <w:p w14:paraId="7A9C7789" w14:textId="77777777" w:rsidR="00DF568D" w:rsidRDefault="005131A7">
            <w:r>
              <w:t>0.0081 Ar</w:t>
            </w:r>
          </w:p>
        </w:tc>
      </w:tr>
      <w:tr w:rsidR="00DF568D" w14:paraId="10ED6CD6" w14:textId="77777777">
        <w:tc>
          <w:tcPr>
            <w:tcW w:w="2160" w:type="dxa"/>
          </w:tcPr>
          <w:p w14:paraId="026958D8" w14:textId="77777777" w:rsidR="00DF568D" w:rsidRDefault="005131A7">
            <w:r>
              <w:t>UMF_48_3_0.000000</w:t>
            </w:r>
          </w:p>
        </w:tc>
        <w:tc>
          <w:tcPr>
            <w:tcW w:w="2160" w:type="dxa"/>
            <w:gridSpan w:val="2"/>
          </w:tcPr>
          <w:p w14:paraId="1E821868" w14:textId="77777777" w:rsidR="00DF568D" w:rsidRDefault="005131A7">
            <w:r>
              <w:t>-((Ar/((c2)**(-1))))</w:t>
            </w:r>
          </w:p>
        </w:tc>
        <w:tc>
          <w:tcPr>
            <w:tcW w:w="2160" w:type="dxa"/>
            <w:gridSpan w:val="2"/>
          </w:tcPr>
          <w:p w14:paraId="7FEF21A0" w14:textId="77777777" w:rsidR="00DF568D" w:rsidRDefault="005131A7">
            <w:r>
              <w:t>0.0081 Ar</w:t>
            </w:r>
          </w:p>
        </w:tc>
        <w:tc>
          <w:tcPr>
            <w:tcW w:w="2160" w:type="dxa"/>
          </w:tcPr>
          <w:p w14:paraId="13E9F1C9" w14:textId="77777777" w:rsidR="00DF568D" w:rsidRDefault="005131A7">
            <w:r>
              <w:t>0.0081 Ar</w:t>
            </w:r>
          </w:p>
        </w:tc>
      </w:tr>
      <w:tr w:rsidR="00DF568D" w14:paraId="47F190D1" w14:textId="77777777">
        <w:tc>
          <w:tcPr>
            <w:tcW w:w="2160" w:type="dxa"/>
          </w:tcPr>
          <w:p w14:paraId="7F7505C9" w14:textId="77777777" w:rsidR="00DF568D" w:rsidRDefault="005131A7">
            <w:r>
              <w:t>UMF_48_3_0.001000</w:t>
            </w:r>
          </w:p>
        </w:tc>
        <w:tc>
          <w:tcPr>
            <w:tcW w:w="2160" w:type="dxa"/>
            <w:gridSpan w:val="2"/>
          </w:tcPr>
          <w:p w14:paraId="476BEB20" w14:textId="77777777" w:rsidR="00DF568D" w:rsidRDefault="005131A7">
            <w:r>
              <w:t>(Ar/((-(c2))**(-1)))</w:t>
            </w:r>
          </w:p>
        </w:tc>
        <w:tc>
          <w:tcPr>
            <w:tcW w:w="2160" w:type="dxa"/>
            <w:gridSpan w:val="2"/>
          </w:tcPr>
          <w:p w14:paraId="12281540" w14:textId="77777777" w:rsidR="00DF568D" w:rsidRDefault="005131A7">
            <w:r>
              <w:t>0.0081 Ar</w:t>
            </w:r>
          </w:p>
        </w:tc>
        <w:tc>
          <w:tcPr>
            <w:tcW w:w="2160" w:type="dxa"/>
          </w:tcPr>
          <w:p w14:paraId="26C3FDEF" w14:textId="77777777" w:rsidR="00DF568D" w:rsidRDefault="005131A7">
            <w:r>
              <w:t>0.0081 Ar</w:t>
            </w:r>
          </w:p>
        </w:tc>
      </w:tr>
      <w:tr w:rsidR="00DF568D" w14:paraId="28D092F2" w14:textId="77777777">
        <w:tc>
          <w:tcPr>
            <w:tcW w:w="2160" w:type="dxa"/>
          </w:tcPr>
          <w:p w14:paraId="194D7759" w14:textId="77777777" w:rsidR="00DF568D" w:rsidRDefault="005131A7">
            <w:r>
              <w:t>UMF_48_3_0.010000</w:t>
            </w:r>
          </w:p>
        </w:tc>
        <w:tc>
          <w:tcPr>
            <w:tcW w:w="2160" w:type="dxa"/>
            <w:gridSpan w:val="2"/>
          </w:tcPr>
          <w:p w14:paraId="4BE84781" w14:textId="77777777" w:rsidR="00DF568D" w:rsidRDefault="005131A7">
            <w:r>
              <w:t>-((Ar/((c2)**(-1))))</w:t>
            </w:r>
          </w:p>
        </w:tc>
        <w:tc>
          <w:tcPr>
            <w:tcW w:w="2160" w:type="dxa"/>
            <w:gridSpan w:val="2"/>
          </w:tcPr>
          <w:p w14:paraId="290C0638" w14:textId="77777777" w:rsidR="00DF568D" w:rsidRDefault="005131A7">
            <w:r>
              <w:t>0.0081 Ar</w:t>
            </w:r>
          </w:p>
        </w:tc>
        <w:tc>
          <w:tcPr>
            <w:tcW w:w="2160" w:type="dxa"/>
          </w:tcPr>
          <w:p w14:paraId="4D574A77" w14:textId="77777777" w:rsidR="00DF568D" w:rsidRDefault="005131A7">
            <w:r>
              <w:t>0.0081 Ar</w:t>
            </w:r>
          </w:p>
        </w:tc>
      </w:tr>
      <w:tr w:rsidR="00DF568D" w14:paraId="0F340355" w14:textId="77777777">
        <w:tc>
          <w:tcPr>
            <w:tcW w:w="2160" w:type="dxa"/>
          </w:tcPr>
          <w:p w14:paraId="64A20DFA" w14:textId="77777777" w:rsidR="00DF568D" w:rsidRDefault="005131A7">
            <w:r>
              <w:t>UMF_48_3_0.100000</w:t>
            </w:r>
          </w:p>
        </w:tc>
        <w:tc>
          <w:tcPr>
            <w:tcW w:w="2160" w:type="dxa"/>
            <w:gridSpan w:val="2"/>
          </w:tcPr>
          <w:p w14:paraId="37FF1546" w14:textId="77777777" w:rsidR="00DF568D" w:rsidRDefault="005131A7">
            <w:r>
              <w:t>(Ar/((-(c2))**(-1)))</w:t>
            </w:r>
          </w:p>
        </w:tc>
        <w:tc>
          <w:tcPr>
            <w:tcW w:w="2160" w:type="dxa"/>
            <w:gridSpan w:val="2"/>
          </w:tcPr>
          <w:p w14:paraId="4FDFF605" w14:textId="77777777" w:rsidR="00DF568D" w:rsidRDefault="005131A7">
            <w:r>
              <w:t>0.0081 Ar</w:t>
            </w:r>
          </w:p>
        </w:tc>
        <w:tc>
          <w:tcPr>
            <w:tcW w:w="2160" w:type="dxa"/>
          </w:tcPr>
          <w:p w14:paraId="5DEE049E" w14:textId="77777777" w:rsidR="00DF568D" w:rsidRDefault="005131A7">
            <w:r>
              <w:t>0.0081 Ar</w:t>
            </w:r>
          </w:p>
        </w:tc>
      </w:tr>
      <w:tr w:rsidR="00DF568D" w14:paraId="6896925F" w14:textId="77777777">
        <w:tc>
          <w:tcPr>
            <w:tcW w:w="2160" w:type="dxa"/>
          </w:tcPr>
          <w:p w14:paraId="597096DD" w14:textId="77777777" w:rsidR="00DF568D" w:rsidRDefault="005131A7">
            <w:r>
              <w:t>UMF_48_4_0.000000</w:t>
            </w:r>
          </w:p>
        </w:tc>
        <w:tc>
          <w:tcPr>
            <w:tcW w:w="2160" w:type="dxa"/>
            <w:gridSpan w:val="2"/>
          </w:tcPr>
          <w:p w14:paraId="4F5884F6" w14:textId="77777777" w:rsidR="00DF568D" w:rsidRDefault="005131A7">
            <w:r>
              <w:t>((Ar+Ar)*c1)</w:t>
            </w:r>
          </w:p>
        </w:tc>
        <w:tc>
          <w:tcPr>
            <w:tcW w:w="2160" w:type="dxa"/>
            <w:gridSpan w:val="2"/>
          </w:tcPr>
          <w:p w14:paraId="11F1A1B2" w14:textId="77777777" w:rsidR="00DF568D" w:rsidRDefault="005131A7">
            <w:r>
              <w:t>0.0081 Ar</w:t>
            </w:r>
          </w:p>
        </w:tc>
        <w:tc>
          <w:tcPr>
            <w:tcW w:w="2160" w:type="dxa"/>
          </w:tcPr>
          <w:p w14:paraId="7DD4D259" w14:textId="77777777" w:rsidR="00DF568D" w:rsidRDefault="005131A7">
            <w:r>
              <w:t>0.0081 Ar</w:t>
            </w:r>
          </w:p>
        </w:tc>
      </w:tr>
      <w:tr w:rsidR="00DF568D" w14:paraId="2B204D0A" w14:textId="77777777">
        <w:tc>
          <w:tcPr>
            <w:tcW w:w="2160" w:type="dxa"/>
          </w:tcPr>
          <w:p w14:paraId="737A3208" w14:textId="77777777" w:rsidR="00DF568D" w:rsidRDefault="005131A7">
            <w:r>
              <w:lastRenderedPageBreak/>
              <w:t>UMF_48_4_0.001000</w:t>
            </w:r>
          </w:p>
        </w:tc>
        <w:tc>
          <w:tcPr>
            <w:tcW w:w="2160" w:type="dxa"/>
            <w:gridSpan w:val="2"/>
          </w:tcPr>
          <w:p w14:paraId="31DE4FD9" w14:textId="77777777" w:rsidR="00DF568D" w:rsidRDefault="005131A7">
            <w:r>
              <w:t>((Ar+Ar)*c2)</w:t>
            </w:r>
          </w:p>
        </w:tc>
        <w:tc>
          <w:tcPr>
            <w:tcW w:w="2160" w:type="dxa"/>
            <w:gridSpan w:val="2"/>
          </w:tcPr>
          <w:p w14:paraId="38AA03E3" w14:textId="77777777" w:rsidR="00DF568D" w:rsidRDefault="005131A7">
            <w:r>
              <w:t>0.0081 Ar</w:t>
            </w:r>
          </w:p>
        </w:tc>
        <w:tc>
          <w:tcPr>
            <w:tcW w:w="2160" w:type="dxa"/>
          </w:tcPr>
          <w:p w14:paraId="6D63DCF3" w14:textId="77777777" w:rsidR="00DF568D" w:rsidRDefault="005131A7">
            <w:r>
              <w:t>0.0081 Ar</w:t>
            </w:r>
          </w:p>
        </w:tc>
      </w:tr>
      <w:tr w:rsidR="00DF568D" w14:paraId="70B44208" w14:textId="77777777">
        <w:tc>
          <w:tcPr>
            <w:tcW w:w="2160" w:type="dxa"/>
          </w:tcPr>
          <w:p w14:paraId="11384EBB" w14:textId="77777777" w:rsidR="00DF568D" w:rsidRDefault="005131A7">
            <w:r>
              <w:t>UMF_48_4_0.010000</w:t>
            </w:r>
          </w:p>
        </w:tc>
        <w:tc>
          <w:tcPr>
            <w:tcW w:w="2160" w:type="dxa"/>
            <w:gridSpan w:val="2"/>
          </w:tcPr>
          <w:p w14:paraId="38310419" w14:textId="77777777" w:rsidR="00DF568D" w:rsidRDefault="005131A7">
            <w:r>
              <w:t>(c1*(Ar+Ar))</w:t>
            </w:r>
          </w:p>
        </w:tc>
        <w:tc>
          <w:tcPr>
            <w:tcW w:w="2160" w:type="dxa"/>
            <w:gridSpan w:val="2"/>
          </w:tcPr>
          <w:p w14:paraId="4B76F458" w14:textId="77777777" w:rsidR="00DF568D" w:rsidRDefault="005131A7">
            <w:r>
              <w:t>0.0081 Ar</w:t>
            </w:r>
          </w:p>
        </w:tc>
        <w:tc>
          <w:tcPr>
            <w:tcW w:w="2160" w:type="dxa"/>
          </w:tcPr>
          <w:p w14:paraId="2D88B5D4" w14:textId="77777777" w:rsidR="00DF568D" w:rsidRDefault="005131A7">
            <w:r>
              <w:t>0.0081 Ar</w:t>
            </w:r>
          </w:p>
        </w:tc>
      </w:tr>
      <w:tr w:rsidR="00DF568D" w14:paraId="5D9B81FC" w14:textId="77777777">
        <w:tc>
          <w:tcPr>
            <w:tcW w:w="2160" w:type="dxa"/>
          </w:tcPr>
          <w:p w14:paraId="4E5619B4" w14:textId="77777777" w:rsidR="00DF568D" w:rsidRDefault="005131A7">
            <w:r>
              <w:t>UMF_48_4_0.100000</w:t>
            </w:r>
          </w:p>
        </w:tc>
        <w:tc>
          <w:tcPr>
            <w:tcW w:w="2160" w:type="dxa"/>
            <w:gridSpan w:val="2"/>
          </w:tcPr>
          <w:p w14:paraId="5824DE57" w14:textId="77777777" w:rsidR="00DF568D" w:rsidRDefault="005131A7">
            <w:r>
              <w:t>((Ar+Ar)*c2)</w:t>
            </w:r>
          </w:p>
        </w:tc>
        <w:tc>
          <w:tcPr>
            <w:tcW w:w="2160" w:type="dxa"/>
            <w:gridSpan w:val="2"/>
          </w:tcPr>
          <w:p w14:paraId="1972822E" w14:textId="77777777" w:rsidR="00DF568D" w:rsidRDefault="005131A7">
            <w:r>
              <w:t>0.0081 Ar</w:t>
            </w:r>
          </w:p>
        </w:tc>
        <w:tc>
          <w:tcPr>
            <w:tcW w:w="2160" w:type="dxa"/>
          </w:tcPr>
          <w:p w14:paraId="58F8D8A1" w14:textId="77777777" w:rsidR="00DF568D" w:rsidRDefault="005131A7">
            <w:r>
              <w:t>0.0081 Ar</w:t>
            </w:r>
          </w:p>
        </w:tc>
      </w:tr>
      <w:tr w:rsidR="00DF568D" w14:paraId="52CF1C37" w14:textId="77777777">
        <w:tc>
          <w:tcPr>
            <w:tcW w:w="2160" w:type="dxa"/>
          </w:tcPr>
          <w:p w14:paraId="31D69729" w14:textId="77777777" w:rsidR="00DF568D" w:rsidRDefault="005131A7">
            <w:r>
              <w:t>UMF_56_0_0.000000</w:t>
            </w:r>
          </w:p>
        </w:tc>
        <w:tc>
          <w:tcPr>
            <w:tcW w:w="2160" w:type="dxa"/>
            <w:gridSpan w:val="2"/>
          </w:tcPr>
          <w:p w14:paraId="1071C7FB" w14:textId="77777777" w:rsidR="00DF568D" w:rsidRDefault="005131A7">
            <w:r>
              <w:t>(Ar*(-(((((epsilon_mf*epsilon_mf)-epsilon_mf)*epsilon_mf)*c2))*epsilon_mf))</w:t>
            </w:r>
          </w:p>
        </w:tc>
        <w:tc>
          <w:tcPr>
            <w:tcW w:w="2160" w:type="dxa"/>
            <w:gridSpan w:val="2"/>
          </w:tcPr>
          <w:p w14:paraId="7811919E" w14:textId="77777777" w:rsidR="00DF568D" w:rsidRDefault="005131A7">
            <w:r>
              <w:t>- 0.0066666666666666 Ar \epsilon_{mf}^{2} \left(\epsilon_{mf}^{2} - \epsilon_{mf}\right)</w:t>
            </w:r>
          </w:p>
        </w:tc>
        <w:tc>
          <w:tcPr>
            <w:tcW w:w="2160" w:type="dxa"/>
          </w:tcPr>
          <w:p w14:paraId="550C4565" w14:textId="77777777" w:rsidR="00DF568D" w:rsidRDefault="005131A7">
            <w:r>
              <w:t>0.006667 Ar \epsilon_{mf}^{3} \cdot \le</w:t>
            </w:r>
            <w:r>
              <w:t>ft(1 - \epsilon_{mf}\right)</w:t>
            </w:r>
          </w:p>
        </w:tc>
      </w:tr>
      <w:tr w:rsidR="00DF568D" w14:paraId="2BFCFF77" w14:textId="77777777">
        <w:tc>
          <w:tcPr>
            <w:tcW w:w="2160" w:type="dxa"/>
          </w:tcPr>
          <w:p w14:paraId="6E7A52BA" w14:textId="77777777" w:rsidR="00DF568D" w:rsidRDefault="005131A7">
            <w:r>
              <w:t>UMF_56_0_0.001000</w:t>
            </w:r>
          </w:p>
        </w:tc>
        <w:tc>
          <w:tcPr>
            <w:tcW w:w="2160" w:type="dxa"/>
            <w:gridSpan w:val="2"/>
          </w:tcPr>
          <w:p w14:paraId="65C4A739" w14:textId="77777777" w:rsidR="00DF568D" w:rsidRDefault="005131A7">
            <w:r>
              <w:t>(Ar*(-(((((epsilon_mf*epsilon_mf)-epsilon_mf)*epsilon_mf)*c2))*epsilon_mf))</w:t>
            </w:r>
          </w:p>
        </w:tc>
        <w:tc>
          <w:tcPr>
            <w:tcW w:w="2160" w:type="dxa"/>
            <w:gridSpan w:val="2"/>
          </w:tcPr>
          <w:p w14:paraId="44502713" w14:textId="77777777" w:rsidR="00DF568D" w:rsidRDefault="005131A7">
            <w:r>
              <w:t>- 0.0066666666666666 Ar \epsilon_{mf}^{2} \left(\epsilon_{mf}^{2} - \epsilon_{mf}\right)</w:t>
            </w:r>
          </w:p>
        </w:tc>
        <w:tc>
          <w:tcPr>
            <w:tcW w:w="2160" w:type="dxa"/>
          </w:tcPr>
          <w:p w14:paraId="51F7D6EC" w14:textId="77777777" w:rsidR="00DF568D" w:rsidRDefault="005131A7">
            <w:r>
              <w:t xml:space="preserve">0.006667 Ar \epsilon_{mf}^{3} \cdot \left(1 </w:t>
            </w:r>
            <w:r>
              <w:t>- \epsilon_{mf}\right)</w:t>
            </w:r>
          </w:p>
        </w:tc>
      </w:tr>
      <w:tr w:rsidR="00DF568D" w14:paraId="6C87C1BE" w14:textId="77777777">
        <w:tc>
          <w:tcPr>
            <w:tcW w:w="2160" w:type="dxa"/>
          </w:tcPr>
          <w:p w14:paraId="23E14901" w14:textId="77777777" w:rsidR="00DF568D" w:rsidRDefault="005131A7">
            <w:r>
              <w:t>UMF_56_0_0.010000</w:t>
            </w:r>
          </w:p>
        </w:tc>
        <w:tc>
          <w:tcPr>
            <w:tcW w:w="2160" w:type="dxa"/>
            <w:gridSpan w:val="2"/>
          </w:tcPr>
          <w:p w14:paraId="14BA7DDD" w14:textId="77777777" w:rsidR="00DF568D" w:rsidRDefault="005131A7">
            <w:r>
              <w:t>(Ar*(-(((((epsilon_mf*epsilon_mf)-epsilon_mf)*epsilon_mf)*c2))*epsilon_mf))</w:t>
            </w:r>
          </w:p>
        </w:tc>
        <w:tc>
          <w:tcPr>
            <w:tcW w:w="2160" w:type="dxa"/>
            <w:gridSpan w:val="2"/>
          </w:tcPr>
          <w:p w14:paraId="517B3A3C" w14:textId="77777777" w:rsidR="00DF568D" w:rsidRDefault="005131A7">
            <w:r>
              <w:t>- 0.0066666666666666 Ar \epsilon_{mf}^{2} \left(\epsilon_{mf}^{2} - \epsilon_{mf}\right)</w:t>
            </w:r>
          </w:p>
        </w:tc>
        <w:tc>
          <w:tcPr>
            <w:tcW w:w="2160" w:type="dxa"/>
          </w:tcPr>
          <w:p w14:paraId="7F75FD6A" w14:textId="77777777" w:rsidR="00DF568D" w:rsidRDefault="005131A7">
            <w:r>
              <w:t>0.006667 Ar \epsilon_{mf}^{3} \cdot \left(1 - \ep</w:t>
            </w:r>
            <w:r>
              <w:t>silon_{mf}\right)</w:t>
            </w:r>
          </w:p>
        </w:tc>
      </w:tr>
      <w:tr w:rsidR="00DF568D" w14:paraId="2FCE70E2" w14:textId="77777777">
        <w:tc>
          <w:tcPr>
            <w:tcW w:w="2160" w:type="dxa"/>
          </w:tcPr>
          <w:p w14:paraId="2F208824" w14:textId="77777777" w:rsidR="00DF568D" w:rsidRDefault="005131A7">
            <w:r>
              <w:t>UMF_56_0_0.100000</w:t>
            </w:r>
          </w:p>
        </w:tc>
        <w:tc>
          <w:tcPr>
            <w:tcW w:w="2160" w:type="dxa"/>
            <w:gridSpan w:val="2"/>
          </w:tcPr>
          <w:p w14:paraId="0E139922" w14:textId="77777777" w:rsidR="00DF568D" w:rsidRDefault="005131A7">
            <w:r>
              <w:t>(c1*(((epsilon_mf*epsilon_mf)-epsilon_mf)*((Ar*epsilon_mf)*epsilon_mf)))</w:t>
            </w:r>
          </w:p>
        </w:tc>
        <w:tc>
          <w:tcPr>
            <w:tcW w:w="2160" w:type="dxa"/>
            <w:gridSpan w:val="2"/>
          </w:tcPr>
          <w:p w14:paraId="20E66ED7" w14:textId="77777777" w:rsidR="00DF568D" w:rsidRDefault="005131A7">
            <w:r>
              <w:t xml:space="preserve">- 0.0066666666666666 Ar \epsilon_{mf}^{2} \left(\epsilon_{mf}^{2} - </w:t>
            </w:r>
            <w:r>
              <w:lastRenderedPageBreak/>
              <w:t>\epsilon_{mf}\right)</w:t>
            </w:r>
          </w:p>
        </w:tc>
        <w:tc>
          <w:tcPr>
            <w:tcW w:w="2160" w:type="dxa"/>
          </w:tcPr>
          <w:p w14:paraId="4336FE81" w14:textId="77777777" w:rsidR="00DF568D" w:rsidRDefault="005131A7">
            <w:r>
              <w:lastRenderedPageBreak/>
              <w:t xml:space="preserve">0.006667 Ar \epsilon_{mf}^{3} \cdot \left(1 - </w:t>
            </w:r>
            <w:r>
              <w:t>\epsilon_{mf}\</w:t>
            </w:r>
            <w:r>
              <w:lastRenderedPageBreak/>
              <w:t>right)</w:t>
            </w:r>
          </w:p>
        </w:tc>
      </w:tr>
      <w:tr w:rsidR="00DF568D" w14:paraId="572ADB6A" w14:textId="77777777">
        <w:tc>
          <w:tcPr>
            <w:tcW w:w="2160" w:type="dxa"/>
          </w:tcPr>
          <w:p w14:paraId="1DCD55A9" w14:textId="77777777" w:rsidR="00DF568D" w:rsidRDefault="005131A7">
            <w:r>
              <w:lastRenderedPageBreak/>
              <w:t>UMF_56_1_0.000000</w:t>
            </w:r>
          </w:p>
        </w:tc>
        <w:tc>
          <w:tcPr>
            <w:tcW w:w="2160" w:type="dxa"/>
            <w:gridSpan w:val="2"/>
          </w:tcPr>
          <w:p w14:paraId="695BF9C7" w14:textId="77777777" w:rsidR="00DF568D" w:rsidRDefault="005131A7">
            <w:r>
              <w:t>((Ar*(epsilon_mf*epsilon_mf))*(((epsilon_mf*epsilon_mf)-epsilon_mf)*c1))</w:t>
            </w:r>
          </w:p>
        </w:tc>
        <w:tc>
          <w:tcPr>
            <w:tcW w:w="2160" w:type="dxa"/>
            <w:gridSpan w:val="2"/>
          </w:tcPr>
          <w:p w14:paraId="088A28C7" w14:textId="77777777" w:rsidR="00DF568D" w:rsidRDefault="005131A7">
            <w:r>
              <w:t>- 0.0066666666666666 Ar \epsilon_{mf}^{2} \left(\epsilon_{mf}^{2} - \epsilon_{mf}\right)</w:t>
            </w:r>
          </w:p>
        </w:tc>
        <w:tc>
          <w:tcPr>
            <w:tcW w:w="2160" w:type="dxa"/>
          </w:tcPr>
          <w:p w14:paraId="374B19D5" w14:textId="77777777" w:rsidR="00DF568D" w:rsidRDefault="005131A7">
            <w:r>
              <w:t>0.006667 Ar \epsilon_{mf}^{3} \cdot \left(1 - \epsilon</w:t>
            </w:r>
            <w:r>
              <w:t>_{mf}\right)</w:t>
            </w:r>
          </w:p>
        </w:tc>
      </w:tr>
      <w:tr w:rsidR="00DF568D" w14:paraId="18BD495B" w14:textId="77777777">
        <w:tc>
          <w:tcPr>
            <w:tcW w:w="2160" w:type="dxa"/>
          </w:tcPr>
          <w:p w14:paraId="223065F3" w14:textId="77777777" w:rsidR="00DF568D" w:rsidRDefault="005131A7">
            <w:r>
              <w:t>UMF_56_1_0.001000</w:t>
            </w:r>
          </w:p>
        </w:tc>
        <w:tc>
          <w:tcPr>
            <w:tcW w:w="2160" w:type="dxa"/>
            <w:gridSpan w:val="2"/>
          </w:tcPr>
          <w:p w14:paraId="35C3D918" w14:textId="77777777" w:rsidR="00DF568D" w:rsidRDefault="005131A7">
            <w:r>
              <w:t>((Ar*(epsilon_mf*epsilon_mf))*(((epsilon_mf*epsilon_mf)-epsilon_mf)*c1))</w:t>
            </w:r>
          </w:p>
        </w:tc>
        <w:tc>
          <w:tcPr>
            <w:tcW w:w="2160" w:type="dxa"/>
            <w:gridSpan w:val="2"/>
          </w:tcPr>
          <w:p w14:paraId="356C41F0" w14:textId="77777777" w:rsidR="00DF568D" w:rsidRDefault="005131A7">
            <w:r>
              <w:t>- 0.0066666666666666 Ar \epsilon_{mf}^{2} \left(\epsilon_{mf}^{2} - \epsilon_{mf}\right)</w:t>
            </w:r>
          </w:p>
        </w:tc>
        <w:tc>
          <w:tcPr>
            <w:tcW w:w="2160" w:type="dxa"/>
          </w:tcPr>
          <w:p w14:paraId="152A7453" w14:textId="77777777" w:rsidR="00DF568D" w:rsidRDefault="005131A7">
            <w:r>
              <w:t>0.006667 Ar \epsilon_{mf}^{3} \cdot \left(1 - \epsilon_{mf}\ri</w:t>
            </w:r>
            <w:r>
              <w:t>ght)</w:t>
            </w:r>
          </w:p>
        </w:tc>
      </w:tr>
      <w:tr w:rsidR="00DF568D" w14:paraId="56D263C6" w14:textId="77777777">
        <w:tc>
          <w:tcPr>
            <w:tcW w:w="2160" w:type="dxa"/>
          </w:tcPr>
          <w:p w14:paraId="30B3DA30" w14:textId="77777777" w:rsidR="00DF568D" w:rsidRDefault="005131A7">
            <w:r>
              <w:t>UMF_56_1_0.010000</w:t>
            </w:r>
          </w:p>
        </w:tc>
        <w:tc>
          <w:tcPr>
            <w:tcW w:w="2160" w:type="dxa"/>
            <w:gridSpan w:val="2"/>
          </w:tcPr>
          <w:p w14:paraId="7EC62AC4" w14:textId="77777777" w:rsidR="00DF568D" w:rsidRDefault="005131A7">
            <w:r>
              <w:t>((Ar*(epsilon_mf*epsilon_mf))*(((epsilon_mf*epsilon_mf)-epsilon_mf)*c1))</w:t>
            </w:r>
          </w:p>
        </w:tc>
        <w:tc>
          <w:tcPr>
            <w:tcW w:w="2160" w:type="dxa"/>
            <w:gridSpan w:val="2"/>
          </w:tcPr>
          <w:p w14:paraId="13639E69" w14:textId="77777777" w:rsidR="00DF568D" w:rsidRDefault="005131A7">
            <w:r>
              <w:t>- 0.0066666666666666 Ar \epsilon_{mf}^{2} \left(\epsilon_{mf}^{2} - \epsilon_{mf}\right)</w:t>
            </w:r>
          </w:p>
        </w:tc>
        <w:tc>
          <w:tcPr>
            <w:tcW w:w="2160" w:type="dxa"/>
          </w:tcPr>
          <w:p w14:paraId="6FC0E9B3" w14:textId="77777777" w:rsidR="00DF568D" w:rsidRDefault="005131A7">
            <w:r>
              <w:t>0.006667 Ar \epsilon_{mf}^{3} \cdot \left(1 - \epsilon_{mf}\right)</w:t>
            </w:r>
          </w:p>
        </w:tc>
      </w:tr>
      <w:tr w:rsidR="00DF568D" w14:paraId="59CEECE7" w14:textId="77777777">
        <w:tc>
          <w:tcPr>
            <w:tcW w:w="2160" w:type="dxa"/>
          </w:tcPr>
          <w:p w14:paraId="604A848F" w14:textId="77777777" w:rsidR="00DF568D" w:rsidRDefault="005131A7">
            <w:r>
              <w:t>UM</w:t>
            </w:r>
            <w:r>
              <w:t>F_56_1_0.100000</w:t>
            </w:r>
          </w:p>
        </w:tc>
        <w:tc>
          <w:tcPr>
            <w:tcW w:w="2160" w:type="dxa"/>
            <w:gridSpan w:val="2"/>
          </w:tcPr>
          <w:p w14:paraId="25CC55CA" w14:textId="77777777" w:rsidR="00DF568D" w:rsidRDefault="005131A7">
            <w:r>
              <w:t>(((epsilon_mf*(epsilon_mf*epsilon_mf))*(Ar-(Ar*epsilon_mf)))*c1)</w:t>
            </w:r>
          </w:p>
        </w:tc>
        <w:tc>
          <w:tcPr>
            <w:tcW w:w="2160" w:type="dxa"/>
            <w:gridSpan w:val="2"/>
          </w:tcPr>
          <w:p w14:paraId="2B03F92E" w14:textId="77777777" w:rsidR="00DF568D" w:rsidRDefault="005131A7">
            <w:r>
              <w:t>0.0066666666666666 \epsilon_{mf}^{3} \left(- Ar \epsilon_{mf} + Ar\right)</w:t>
            </w:r>
          </w:p>
        </w:tc>
        <w:tc>
          <w:tcPr>
            <w:tcW w:w="2160" w:type="dxa"/>
          </w:tcPr>
          <w:p w14:paraId="527B2889" w14:textId="77777777" w:rsidR="00DF568D" w:rsidRDefault="005131A7">
            <w:r>
              <w:t>0.006667 Ar \epsilon_{mf}^{3} \cdot \left(1 - \epsilon_{mf}\right)</w:t>
            </w:r>
          </w:p>
        </w:tc>
      </w:tr>
      <w:tr w:rsidR="00DF568D" w14:paraId="395AB434" w14:textId="77777777">
        <w:tc>
          <w:tcPr>
            <w:tcW w:w="2160" w:type="dxa"/>
          </w:tcPr>
          <w:p w14:paraId="726351A7" w14:textId="77777777" w:rsidR="00DF568D" w:rsidRDefault="005131A7">
            <w:r>
              <w:t>UMF_56_2_0.000000</w:t>
            </w:r>
          </w:p>
        </w:tc>
        <w:tc>
          <w:tcPr>
            <w:tcW w:w="2160" w:type="dxa"/>
            <w:gridSpan w:val="2"/>
          </w:tcPr>
          <w:p w14:paraId="6740578C" w14:textId="77777777" w:rsidR="00DF568D" w:rsidRDefault="005131A7">
            <w:r>
              <w:t>(((c2*(((epsilon_mf*Ar)-Ar)*epsilon_mf))*epsilon_mf)*epsilon_mf)</w:t>
            </w:r>
          </w:p>
        </w:tc>
        <w:tc>
          <w:tcPr>
            <w:tcW w:w="2160" w:type="dxa"/>
            <w:gridSpan w:val="2"/>
          </w:tcPr>
          <w:p w14:paraId="2A6B74A5" w14:textId="77777777" w:rsidR="00DF568D" w:rsidRDefault="005131A7">
            <w:r>
              <w:t>- 0.0066666666666666 \epsilon_{mf}^{3} \left(Ar \epsilon_{mf} - Ar\right)</w:t>
            </w:r>
          </w:p>
        </w:tc>
        <w:tc>
          <w:tcPr>
            <w:tcW w:w="2160" w:type="dxa"/>
          </w:tcPr>
          <w:p w14:paraId="7766AF29" w14:textId="77777777" w:rsidR="00DF568D" w:rsidRDefault="005131A7">
            <w:r>
              <w:t>0.006667 Ar \epsilon_{mf}^{3} \cdot \left(1 - \epsilon_{mf}\right)</w:t>
            </w:r>
          </w:p>
        </w:tc>
      </w:tr>
      <w:tr w:rsidR="00DF568D" w14:paraId="61640062" w14:textId="77777777">
        <w:tc>
          <w:tcPr>
            <w:tcW w:w="2160" w:type="dxa"/>
          </w:tcPr>
          <w:p w14:paraId="67BFEF8D" w14:textId="77777777" w:rsidR="00DF568D" w:rsidRDefault="005131A7">
            <w:r>
              <w:lastRenderedPageBreak/>
              <w:t>UMF_56_2_0.001000</w:t>
            </w:r>
          </w:p>
        </w:tc>
        <w:tc>
          <w:tcPr>
            <w:tcW w:w="2160" w:type="dxa"/>
            <w:gridSpan w:val="2"/>
          </w:tcPr>
          <w:p w14:paraId="4955EB0F" w14:textId="77777777" w:rsidR="00DF568D" w:rsidRDefault="005131A7">
            <w:r>
              <w:t>(((c2*(((epsilon_mf*Ar)-Ar)*epsilon_mf))*epsilon_mf)*epsilon_mf)</w:t>
            </w:r>
          </w:p>
        </w:tc>
        <w:tc>
          <w:tcPr>
            <w:tcW w:w="2160" w:type="dxa"/>
            <w:gridSpan w:val="2"/>
          </w:tcPr>
          <w:p w14:paraId="00277B70" w14:textId="77777777" w:rsidR="00DF568D" w:rsidRDefault="005131A7">
            <w:r>
              <w:t>- 0.0066666666666666 \epsilon_{mf}^{3} \left(Ar \epsilon_{mf} - Ar\right)</w:t>
            </w:r>
          </w:p>
        </w:tc>
        <w:tc>
          <w:tcPr>
            <w:tcW w:w="2160" w:type="dxa"/>
          </w:tcPr>
          <w:p w14:paraId="05B73B20" w14:textId="77777777" w:rsidR="00DF568D" w:rsidRDefault="005131A7">
            <w:r>
              <w:t>0.006667 Ar \epsilon_{mf}^{3} \cdot \left(1 - \epsilon_{mf}\right)</w:t>
            </w:r>
          </w:p>
        </w:tc>
      </w:tr>
      <w:tr w:rsidR="00DF568D" w14:paraId="1BB301CE" w14:textId="77777777">
        <w:tc>
          <w:tcPr>
            <w:tcW w:w="2160" w:type="dxa"/>
          </w:tcPr>
          <w:p w14:paraId="546F9BEF" w14:textId="77777777" w:rsidR="00DF568D" w:rsidRDefault="005131A7">
            <w:r>
              <w:t>UMF_56_2_0.010000</w:t>
            </w:r>
          </w:p>
        </w:tc>
        <w:tc>
          <w:tcPr>
            <w:tcW w:w="2160" w:type="dxa"/>
            <w:gridSpan w:val="2"/>
          </w:tcPr>
          <w:p w14:paraId="58BDFBD6" w14:textId="77777777" w:rsidR="00DF568D" w:rsidRDefault="005131A7">
            <w:r>
              <w:t>(((c2*(((epsi</w:t>
            </w:r>
            <w:r>
              <w:t>lon_mf*Ar)-Ar)*epsilon_mf))*epsilon_mf)*epsilon_mf)</w:t>
            </w:r>
          </w:p>
        </w:tc>
        <w:tc>
          <w:tcPr>
            <w:tcW w:w="2160" w:type="dxa"/>
            <w:gridSpan w:val="2"/>
          </w:tcPr>
          <w:p w14:paraId="0B731CAF" w14:textId="77777777" w:rsidR="00DF568D" w:rsidRDefault="005131A7">
            <w:r>
              <w:t>- 0.0066666666666666 \epsilon_{mf}^{3} \left(Ar \epsilon_{mf} - Ar\right)</w:t>
            </w:r>
          </w:p>
        </w:tc>
        <w:tc>
          <w:tcPr>
            <w:tcW w:w="2160" w:type="dxa"/>
          </w:tcPr>
          <w:p w14:paraId="5A20142E" w14:textId="77777777" w:rsidR="00DF568D" w:rsidRDefault="005131A7">
            <w:r>
              <w:t>0.006667 Ar \epsilon_{mf}^{3} \cdot \left(1 - \epsilon_{mf}\right)</w:t>
            </w:r>
          </w:p>
        </w:tc>
      </w:tr>
      <w:tr w:rsidR="00DF568D" w14:paraId="2CCC407A" w14:textId="77777777">
        <w:tc>
          <w:tcPr>
            <w:tcW w:w="2160" w:type="dxa"/>
          </w:tcPr>
          <w:p w14:paraId="3D58EE30" w14:textId="77777777" w:rsidR="00DF568D" w:rsidRDefault="005131A7">
            <w:r>
              <w:t>UMF_56_2_0.100000</w:t>
            </w:r>
          </w:p>
        </w:tc>
        <w:tc>
          <w:tcPr>
            <w:tcW w:w="2160" w:type="dxa"/>
            <w:gridSpan w:val="2"/>
          </w:tcPr>
          <w:p w14:paraId="17B683AD" w14:textId="77777777" w:rsidR="00DF568D" w:rsidRDefault="005131A7">
            <w:r>
              <w:t>(((c2*(((epsilon_mf*Ar)-Ar)*epsilon_mf))*eps</w:t>
            </w:r>
            <w:r>
              <w:t>ilon_mf)*epsilon_mf)</w:t>
            </w:r>
          </w:p>
        </w:tc>
        <w:tc>
          <w:tcPr>
            <w:tcW w:w="2160" w:type="dxa"/>
            <w:gridSpan w:val="2"/>
          </w:tcPr>
          <w:p w14:paraId="4FE64E53" w14:textId="77777777" w:rsidR="00DF568D" w:rsidRDefault="005131A7">
            <w:r>
              <w:t>- 0.0066666666666666 \epsilon_{mf}^{3} \left(Ar \epsilon_{mf} - Ar\right)</w:t>
            </w:r>
          </w:p>
        </w:tc>
        <w:tc>
          <w:tcPr>
            <w:tcW w:w="2160" w:type="dxa"/>
          </w:tcPr>
          <w:p w14:paraId="5157B51F" w14:textId="77777777" w:rsidR="00DF568D" w:rsidRDefault="005131A7">
            <w:r>
              <w:t>0.006667 Ar \epsilon_{mf}^{3} \cdot \left(1 - \epsilon_{mf}\right)</w:t>
            </w:r>
          </w:p>
        </w:tc>
      </w:tr>
      <w:tr w:rsidR="00DF568D" w14:paraId="6B31B39B" w14:textId="77777777">
        <w:tc>
          <w:tcPr>
            <w:tcW w:w="2160" w:type="dxa"/>
          </w:tcPr>
          <w:p w14:paraId="32D25679" w14:textId="77777777" w:rsidR="00DF568D" w:rsidRDefault="005131A7">
            <w:r>
              <w:t>UMF_56_3_0.000000</w:t>
            </w:r>
          </w:p>
        </w:tc>
        <w:tc>
          <w:tcPr>
            <w:tcW w:w="2160" w:type="dxa"/>
            <w:gridSpan w:val="2"/>
          </w:tcPr>
          <w:p w14:paraId="4A4C24BE" w14:textId="77777777" w:rsidR="00DF568D" w:rsidRDefault="005131A7">
            <w:r>
              <w:t>(Ar*(((epsilon_mf*epsilon_mf)*epsilon_mf)*((c2*epsilon_mf)+c1)))</w:t>
            </w:r>
          </w:p>
        </w:tc>
        <w:tc>
          <w:tcPr>
            <w:tcW w:w="2160" w:type="dxa"/>
            <w:gridSpan w:val="2"/>
          </w:tcPr>
          <w:p w14:paraId="662A5D1F" w14:textId="77777777" w:rsidR="00DF568D" w:rsidRDefault="005131A7">
            <w:r>
              <w:t xml:space="preserve">Ar </w:t>
            </w:r>
            <w:r>
              <w:t>\epsilon_{mf}^{3} \cdot \left(0.0066666666666666 - 0.0066666666666666 \epsilon_{mf}\right)</w:t>
            </w:r>
          </w:p>
        </w:tc>
        <w:tc>
          <w:tcPr>
            <w:tcW w:w="2160" w:type="dxa"/>
          </w:tcPr>
          <w:p w14:paraId="02434EC6" w14:textId="77777777" w:rsidR="00DF568D" w:rsidRDefault="005131A7">
            <w:r>
              <w:t>0.006667 Ar \epsilon_{mf}^{3} \cdot \left(1 - \epsilon_{mf}\right)</w:t>
            </w:r>
          </w:p>
        </w:tc>
      </w:tr>
      <w:tr w:rsidR="00DF568D" w14:paraId="6CC9E8DF" w14:textId="77777777">
        <w:tc>
          <w:tcPr>
            <w:tcW w:w="2160" w:type="dxa"/>
          </w:tcPr>
          <w:p w14:paraId="6CC42B8F" w14:textId="77777777" w:rsidR="00DF568D" w:rsidRDefault="005131A7">
            <w:r>
              <w:t>UMF_56_3_0.001000</w:t>
            </w:r>
          </w:p>
        </w:tc>
        <w:tc>
          <w:tcPr>
            <w:tcW w:w="2160" w:type="dxa"/>
            <w:gridSpan w:val="2"/>
          </w:tcPr>
          <w:p w14:paraId="3CC7ED3C" w14:textId="77777777" w:rsidR="00DF568D" w:rsidRDefault="005131A7">
            <w:r>
              <w:t>(Ar*(((epsilon_mf*epsilon_mf)*epsilon_mf)*((c2*epsilon_mf)+c1)))</w:t>
            </w:r>
          </w:p>
        </w:tc>
        <w:tc>
          <w:tcPr>
            <w:tcW w:w="2160" w:type="dxa"/>
            <w:gridSpan w:val="2"/>
          </w:tcPr>
          <w:p w14:paraId="5CE4DA02" w14:textId="77777777" w:rsidR="00DF568D" w:rsidRDefault="005131A7">
            <w:r>
              <w:t>Ar \epsilon_{m</w:t>
            </w:r>
            <w:r>
              <w:t>f}^{3} \cdot \left(0.0066666666666666 - 0.0066666666666666 \epsilon_{mf}\right)</w:t>
            </w:r>
          </w:p>
        </w:tc>
        <w:tc>
          <w:tcPr>
            <w:tcW w:w="2160" w:type="dxa"/>
          </w:tcPr>
          <w:p w14:paraId="528C55F1" w14:textId="77777777" w:rsidR="00DF568D" w:rsidRDefault="005131A7">
            <w:r>
              <w:t>0.006667 Ar \epsilon_{mf}^{3} \cdot \left(1 - \epsilon_{mf}\right)</w:t>
            </w:r>
          </w:p>
        </w:tc>
      </w:tr>
      <w:tr w:rsidR="00DF568D" w14:paraId="059A9927" w14:textId="77777777">
        <w:tc>
          <w:tcPr>
            <w:tcW w:w="2160" w:type="dxa"/>
          </w:tcPr>
          <w:p w14:paraId="18F7A98D" w14:textId="77777777" w:rsidR="00DF568D" w:rsidRDefault="005131A7">
            <w:r>
              <w:t>UMF_56</w:t>
            </w:r>
            <w:r>
              <w:lastRenderedPageBreak/>
              <w:t>_3_0.010000</w:t>
            </w:r>
          </w:p>
        </w:tc>
        <w:tc>
          <w:tcPr>
            <w:tcW w:w="2160" w:type="dxa"/>
            <w:gridSpan w:val="2"/>
          </w:tcPr>
          <w:p w14:paraId="7030477C" w14:textId="77777777" w:rsidR="00DF568D" w:rsidRDefault="005131A7">
            <w:r>
              <w:lastRenderedPageBreak/>
              <w:t>(Ar*(((epsilon_mf*epsilon_mf)*epsilon_</w:t>
            </w:r>
            <w:r>
              <w:lastRenderedPageBreak/>
              <w:t>mf)*((c2*epsilon_mf)+c1)))</w:t>
            </w:r>
          </w:p>
        </w:tc>
        <w:tc>
          <w:tcPr>
            <w:tcW w:w="2160" w:type="dxa"/>
            <w:gridSpan w:val="2"/>
          </w:tcPr>
          <w:p w14:paraId="073341E8" w14:textId="77777777" w:rsidR="00DF568D" w:rsidRDefault="005131A7">
            <w:r>
              <w:lastRenderedPageBreak/>
              <w:t xml:space="preserve">Ar </w:t>
            </w:r>
            <w:r>
              <w:lastRenderedPageBreak/>
              <w:t>\epsilon_{mf}^{3} \cdo</w:t>
            </w:r>
            <w:r>
              <w:t>t \left(0.0066666666666666 - 0.0066666666666666 \epsilon_{mf}\right)</w:t>
            </w:r>
          </w:p>
        </w:tc>
        <w:tc>
          <w:tcPr>
            <w:tcW w:w="2160" w:type="dxa"/>
          </w:tcPr>
          <w:p w14:paraId="54741D73" w14:textId="77777777" w:rsidR="00DF568D" w:rsidRDefault="005131A7">
            <w:r>
              <w:lastRenderedPageBreak/>
              <w:t xml:space="preserve">0.006667 Ar </w:t>
            </w:r>
            <w:r>
              <w:lastRenderedPageBreak/>
              <w:t>\epsilon_{mf}^{3} \cdot \left(1 - \epsilon_{mf}\right)</w:t>
            </w:r>
          </w:p>
        </w:tc>
      </w:tr>
      <w:tr w:rsidR="00DF568D" w14:paraId="6237C142" w14:textId="77777777">
        <w:tc>
          <w:tcPr>
            <w:tcW w:w="2160" w:type="dxa"/>
          </w:tcPr>
          <w:p w14:paraId="16F20E84" w14:textId="77777777" w:rsidR="00DF568D" w:rsidRDefault="005131A7">
            <w:r>
              <w:lastRenderedPageBreak/>
              <w:t>UMF_56_3_0.100000</w:t>
            </w:r>
          </w:p>
        </w:tc>
        <w:tc>
          <w:tcPr>
            <w:tcW w:w="2160" w:type="dxa"/>
            <w:gridSpan w:val="2"/>
          </w:tcPr>
          <w:p w14:paraId="5F238AE9" w14:textId="77777777" w:rsidR="00DF568D" w:rsidRDefault="005131A7">
            <w:r>
              <w:t>(epsilon_mf*(epsilon_mf*((c1*((epsilon_mf*epsilon_mf)-epsilon_mf))*Ar)))</w:t>
            </w:r>
          </w:p>
        </w:tc>
        <w:tc>
          <w:tcPr>
            <w:tcW w:w="2160" w:type="dxa"/>
            <w:gridSpan w:val="2"/>
          </w:tcPr>
          <w:p w14:paraId="7194E5E2" w14:textId="77777777" w:rsidR="00DF568D" w:rsidRDefault="005131A7">
            <w:r>
              <w:t>- 0.0066666666666666 Ar \eps</w:t>
            </w:r>
            <w:r>
              <w:t>ilon_{mf}^{2} \left(\epsilon_{mf}^{2} - \epsilon_{mf}\right)</w:t>
            </w:r>
          </w:p>
        </w:tc>
        <w:tc>
          <w:tcPr>
            <w:tcW w:w="2160" w:type="dxa"/>
          </w:tcPr>
          <w:p w14:paraId="7843F5C0" w14:textId="77777777" w:rsidR="00DF568D" w:rsidRDefault="005131A7">
            <w:r>
              <w:t>0.006667 Ar \epsilon_{mf}^{3} \cdot \left(1 - \epsilon_{mf}\right)</w:t>
            </w:r>
          </w:p>
        </w:tc>
      </w:tr>
      <w:tr w:rsidR="00DF568D" w14:paraId="77374F5F" w14:textId="77777777">
        <w:tc>
          <w:tcPr>
            <w:tcW w:w="2160" w:type="dxa"/>
          </w:tcPr>
          <w:p w14:paraId="0FFDDA38" w14:textId="77777777" w:rsidR="00DF568D" w:rsidRDefault="005131A7">
            <w:r>
              <w:t>UMF_56_4_0.000000</w:t>
            </w:r>
          </w:p>
        </w:tc>
        <w:tc>
          <w:tcPr>
            <w:tcW w:w="2160" w:type="dxa"/>
            <w:gridSpan w:val="2"/>
          </w:tcPr>
          <w:p w14:paraId="18A956A3" w14:textId="77777777" w:rsidR="00DF568D" w:rsidRDefault="005131A7">
            <w:r>
              <w:t>(Ar*(epsilon_mf*((c2*(epsilon_mf+((-(epsilon_mf)-c1)*epsilon_mf)))*epsilon_mf)))</w:t>
            </w:r>
          </w:p>
        </w:tc>
        <w:tc>
          <w:tcPr>
            <w:tcW w:w="2160" w:type="dxa"/>
            <w:gridSpan w:val="2"/>
          </w:tcPr>
          <w:p w14:paraId="336D58D9" w14:textId="77777777" w:rsidR="00DF568D" w:rsidRDefault="005131A7">
            <w:r>
              <w:t>0.00666666666655 Ar \epsilon</w:t>
            </w:r>
            <w:r>
              <w:t>_{mf}^{2} \left(\epsilon_{mf} \left(4.3248952256336 \cdot 10^{-12} - \epsilon_{mf}\right) + \epsilon_{mf}\right)</w:t>
            </w:r>
          </w:p>
        </w:tc>
        <w:tc>
          <w:tcPr>
            <w:tcW w:w="2160" w:type="dxa"/>
          </w:tcPr>
          <w:p w14:paraId="04F64810" w14:textId="77777777" w:rsidR="00DF568D" w:rsidRDefault="005131A7">
            <w:r>
              <w:t>0.006667 Ar \epsilon_{mf}^{3} \cdot \left(1 - \epsilon_{mf}\right)</w:t>
            </w:r>
          </w:p>
        </w:tc>
      </w:tr>
      <w:tr w:rsidR="00DF568D" w14:paraId="2B738155" w14:textId="77777777">
        <w:tc>
          <w:tcPr>
            <w:tcW w:w="2160" w:type="dxa"/>
          </w:tcPr>
          <w:p w14:paraId="1FECED3E" w14:textId="77777777" w:rsidR="00DF568D" w:rsidRDefault="005131A7">
            <w:r>
              <w:t>UMF_56_4_0.001000</w:t>
            </w:r>
          </w:p>
        </w:tc>
        <w:tc>
          <w:tcPr>
            <w:tcW w:w="2160" w:type="dxa"/>
            <w:gridSpan w:val="2"/>
          </w:tcPr>
          <w:p w14:paraId="5F563591" w14:textId="77777777" w:rsidR="00DF568D" w:rsidRDefault="005131A7">
            <w:r>
              <w:t>(((((epsilon_mf*Ar)-Ar)*epsilon_mf)*(epsilon_mf*c1))*epsilon_mf)</w:t>
            </w:r>
          </w:p>
        </w:tc>
        <w:tc>
          <w:tcPr>
            <w:tcW w:w="2160" w:type="dxa"/>
            <w:gridSpan w:val="2"/>
          </w:tcPr>
          <w:p w14:paraId="0951F7E9" w14:textId="77777777" w:rsidR="00DF568D" w:rsidRDefault="005131A7">
            <w:r>
              <w:t>- 0.0066666666666666 \epsilon_{mf}^{3} \left(Ar \epsilon_{mf} - Ar\right)</w:t>
            </w:r>
          </w:p>
        </w:tc>
        <w:tc>
          <w:tcPr>
            <w:tcW w:w="2160" w:type="dxa"/>
          </w:tcPr>
          <w:p w14:paraId="28A05F44" w14:textId="77777777" w:rsidR="00DF568D" w:rsidRDefault="005131A7">
            <w:r>
              <w:t>0.006667 Ar \epsilon_{mf}^{3} \cdot \left(1 - \epsilon_{mf}\right)</w:t>
            </w:r>
          </w:p>
        </w:tc>
      </w:tr>
      <w:tr w:rsidR="00DF568D" w14:paraId="59A578F0" w14:textId="77777777">
        <w:tc>
          <w:tcPr>
            <w:tcW w:w="2160" w:type="dxa"/>
          </w:tcPr>
          <w:p w14:paraId="09355440" w14:textId="77777777" w:rsidR="00DF568D" w:rsidRDefault="005131A7">
            <w:r>
              <w:t>UMF_56_4_0.010000</w:t>
            </w:r>
          </w:p>
        </w:tc>
        <w:tc>
          <w:tcPr>
            <w:tcW w:w="2160" w:type="dxa"/>
            <w:gridSpan w:val="2"/>
          </w:tcPr>
          <w:p w14:paraId="5DEDE1D5" w14:textId="77777777" w:rsidR="00DF568D" w:rsidRDefault="005131A7">
            <w:r>
              <w:t>(((((epsilon_mf*Ar)-Ar)*epsilon</w:t>
            </w:r>
            <w:r>
              <w:t>_mf)*(epsilon_mf*c1))*epsilon_mf)</w:t>
            </w:r>
          </w:p>
        </w:tc>
        <w:tc>
          <w:tcPr>
            <w:tcW w:w="2160" w:type="dxa"/>
            <w:gridSpan w:val="2"/>
          </w:tcPr>
          <w:p w14:paraId="09FD8645" w14:textId="77777777" w:rsidR="00DF568D" w:rsidRDefault="005131A7">
            <w:r>
              <w:t xml:space="preserve">- 0.0066666666666666 \epsilon_{mf}^{3} \left(Ar \epsilon_{mf} - </w:t>
            </w:r>
            <w:r>
              <w:lastRenderedPageBreak/>
              <w:t>Ar\right)</w:t>
            </w:r>
          </w:p>
        </w:tc>
        <w:tc>
          <w:tcPr>
            <w:tcW w:w="2160" w:type="dxa"/>
          </w:tcPr>
          <w:p w14:paraId="5E14A908" w14:textId="77777777" w:rsidR="00DF568D" w:rsidRDefault="005131A7">
            <w:r>
              <w:lastRenderedPageBreak/>
              <w:t>0.006667 Ar \epsilon_{mf}^{3} \cdot \left(1 - \epsilon_{mf}\right)</w:t>
            </w:r>
          </w:p>
        </w:tc>
      </w:tr>
      <w:tr w:rsidR="00DF568D" w14:paraId="50399DD9" w14:textId="77777777">
        <w:tc>
          <w:tcPr>
            <w:tcW w:w="2160" w:type="dxa"/>
          </w:tcPr>
          <w:p w14:paraId="3C1D71A5" w14:textId="77777777" w:rsidR="00DF568D" w:rsidRDefault="005131A7">
            <w:r>
              <w:t>UMF_56_4_0.100000</w:t>
            </w:r>
          </w:p>
        </w:tc>
        <w:tc>
          <w:tcPr>
            <w:tcW w:w="2160" w:type="dxa"/>
            <w:gridSpan w:val="2"/>
          </w:tcPr>
          <w:p w14:paraId="509D9457" w14:textId="77777777" w:rsidR="00DF568D" w:rsidRDefault="005131A7">
            <w:r>
              <w:t>(Ar*(epsilon_mf*((c2*(epsilon_mf+((-(epsilon_mf)-c1)*epsilon_m</w:t>
            </w:r>
            <w:r>
              <w:t>f)))*epsilon_mf)))</w:t>
            </w:r>
          </w:p>
        </w:tc>
        <w:tc>
          <w:tcPr>
            <w:tcW w:w="2160" w:type="dxa"/>
            <w:gridSpan w:val="2"/>
          </w:tcPr>
          <w:p w14:paraId="4850BFCC" w14:textId="77777777" w:rsidR="00DF568D" w:rsidRDefault="005131A7">
            <w:r>
              <w:t>0.00666666666655 Ar \epsilon_{mf}^{2} \left(\epsilon_{mf} \left(4.3248952256336 \cdot 10^{-12} - \epsilon_{mf}\right) + \epsilon_{mf}\right)</w:t>
            </w:r>
          </w:p>
        </w:tc>
        <w:tc>
          <w:tcPr>
            <w:tcW w:w="2160" w:type="dxa"/>
          </w:tcPr>
          <w:p w14:paraId="5CDAC80E" w14:textId="77777777" w:rsidR="00DF568D" w:rsidRDefault="005131A7">
            <w:r>
              <w:t>0.006667 Ar \epsilon_{mf}^{3} \cdot \left(1 - \epsilon_{mf}\right)</w:t>
            </w:r>
          </w:p>
        </w:tc>
      </w:tr>
      <w:tr w:rsidR="00DF568D" w14:paraId="72209FC3" w14:textId="77777777">
        <w:tc>
          <w:tcPr>
            <w:tcW w:w="2160" w:type="dxa"/>
          </w:tcPr>
          <w:p w14:paraId="4D6962BA" w14:textId="77777777" w:rsidR="00DF568D" w:rsidRDefault="005131A7">
            <w:r>
              <w:t>UMF_59_0_0.000000</w:t>
            </w:r>
          </w:p>
        </w:tc>
        <w:tc>
          <w:tcPr>
            <w:tcW w:w="2160" w:type="dxa"/>
            <w:gridSpan w:val="2"/>
          </w:tcPr>
          <w:p w14:paraId="5EFD4BB1" w14:textId="77777777" w:rsidR="00DF568D" w:rsidRDefault="005131A7">
            <w:r>
              <w:t>(1.0-(-(Ar</w:t>
            </w:r>
            <w:r>
              <w:t>)+((c2--((log(Ar)*c1)))*Ar)))</w:t>
            </w:r>
          </w:p>
        </w:tc>
        <w:tc>
          <w:tcPr>
            <w:tcW w:w="2160" w:type="dxa"/>
            <w:gridSpan w:val="2"/>
          </w:tcPr>
          <w:p w14:paraId="364DA223" w14:textId="77777777" w:rsidR="00DF568D" w:rsidRDefault="005131A7">
            <w:r>
              <w:t>- Ar \left(3.37791284052916 \cdot 10^{-5} \log{\left(Ar \right)} + 0.999137685069245\right) + Ar + 1.0</w:t>
            </w:r>
          </w:p>
        </w:tc>
        <w:tc>
          <w:tcPr>
            <w:tcW w:w="2160" w:type="dxa"/>
          </w:tcPr>
          <w:p w14:paraId="5B51F493" w14:textId="77777777" w:rsidR="00DF568D" w:rsidRDefault="005131A7">
            <w:r>
              <w:t>- Ar \left(3.378 \cdot 10^{-5} \log{\left(Ar \right)} + 0.9991\right) + Ar + 1.0</w:t>
            </w:r>
          </w:p>
        </w:tc>
      </w:tr>
      <w:tr w:rsidR="00DF568D" w14:paraId="52DD5C48" w14:textId="77777777">
        <w:tc>
          <w:tcPr>
            <w:tcW w:w="2160" w:type="dxa"/>
          </w:tcPr>
          <w:p w14:paraId="689DFF69" w14:textId="77777777" w:rsidR="00DF568D" w:rsidRDefault="005131A7">
            <w:r>
              <w:t>UMF_59_0_0.001000</w:t>
            </w:r>
          </w:p>
        </w:tc>
        <w:tc>
          <w:tcPr>
            <w:tcW w:w="2160" w:type="dxa"/>
            <w:gridSpan w:val="2"/>
          </w:tcPr>
          <w:p w14:paraId="105C5DDA" w14:textId="77777777" w:rsidR="00DF568D" w:rsidRDefault="005131A7">
            <w:r>
              <w:t>(1.0-(-(Ar)+((c2--((log(Ar)*c1)))*Ar)))</w:t>
            </w:r>
          </w:p>
        </w:tc>
        <w:tc>
          <w:tcPr>
            <w:tcW w:w="2160" w:type="dxa"/>
            <w:gridSpan w:val="2"/>
          </w:tcPr>
          <w:p w14:paraId="42892D97" w14:textId="77777777" w:rsidR="00DF568D" w:rsidRDefault="005131A7">
            <w:r>
              <w:t>- Ar \left(3.37791284052916 \cdot 10^{-5} \log{\left(Ar \right)} + 0.999137685069245\right) + Ar + 1.0</w:t>
            </w:r>
          </w:p>
        </w:tc>
        <w:tc>
          <w:tcPr>
            <w:tcW w:w="2160" w:type="dxa"/>
          </w:tcPr>
          <w:p w14:paraId="23A6D8F1" w14:textId="77777777" w:rsidR="00DF568D" w:rsidRDefault="005131A7">
            <w:r>
              <w:t>- Ar \left(3.378 \cdot 10^{-5} \log{\left(Ar \right)} + 0.9991\right) + Ar + 1.0</w:t>
            </w:r>
          </w:p>
        </w:tc>
      </w:tr>
      <w:tr w:rsidR="00DF568D" w14:paraId="2E44DF71" w14:textId="77777777">
        <w:tc>
          <w:tcPr>
            <w:tcW w:w="2160" w:type="dxa"/>
          </w:tcPr>
          <w:p w14:paraId="112A21FB" w14:textId="77777777" w:rsidR="00DF568D" w:rsidRDefault="005131A7">
            <w:r>
              <w:t>UMF_59_0_0.010000</w:t>
            </w:r>
          </w:p>
        </w:tc>
        <w:tc>
          <w:tcPr>
            <w:tcW w:w="2160" w:type="dxa"/>
            <w:gridSpan w:val="2"/>
          </w:tcPr>
          <w:p w14:paraId="18665C46" w14:textId="77777777" w:rsidR="00DF568D" w:rsidRDefault="005131A7">
            <w:r>
              <w:t>(1.0-(-(Ar)+((c2--((log(Ar)*c1)))*Ar)))</w:t>
            </w:r>
          </w:p>
        </w:tc>
        <w:tc>
          <w:tcPr>
            <w:tcW w:w="2160" w:type="dxa"/>
            <w:gridSpan w:val="2"/>
          </w:tcPr>
          <w:p w14:paraId="29EEA4D9" w14:textId="77777777" w:rsidR="00DF568D" w:rsidRDefault="005131A7">
            <w:r>
              <w:t>- Ar \left(3.37791284052916 \cdot 10^{-5} \log{\left(Ar \right)} + 0.999137685069245\right) + Ar + 1.0</w:t>
            </w:r>
          </w:p>
        </w:tc>
        <w:tc>
          <w:tcPr>
            <w:tcW w:w="2160" w:type="dxa"/>
          </w:tcPr>
          <w:p w14:paraId="4336F43F" w14:textId="77777777" w:rsidR="00DF568D" w:rsidRDefault="005131A7">
            <w:r>
              <w:t>- Ar \left(3.378 \cdot 10^{-5} \log{\left(Ar \right)} + 0.9991\right) + Ar + 1.0</w:t>
            </w:r>
          </w:p>
        </w:tc>
      </w:tr>
      <w:tr w:rsidR="00DF568D" w14:paraId="1D6C3E5D" w14:textId="77777777">
        <w:tc>
          <w:tcPr>
            <w:tcW w:w="2160" w:type="dxa"/>
          </w:tcPr>
          <w:p w14:paraId="233CC1A0" w14:textId="77777777" w:rsidR="00DF568D" w:rsidRDefault="005131A7">
            <w:r>
              <w:t>UMF_59_0_0.10</w:t>
            </w:r>
            <w:r>
              <w:t>0000</w:t>
            </w:r>
          </w:p>
        </w:tc>
        <w:tc>
          <w:tcPr>
            <w:tcW w:w="2160" w:type="dxa"/>
            <w:gridSpan w:val="2"/>
          </w:tcPr>
          <w:p w14:paraId="6CDCED37" w14:textId="77777777" w:rsidR="00DF568D" w:rsidRDefault="005131A7">
            <w:r>
              <w:t>(c1+((c1*((log((c2+Ar))*-(c2))+c1))*Ar))</w:t>
            </w:r>
          </w:p>
        </w:tc>
        <w:tc>
          <w:tcPr>
            <w:tcW w:w="2160" w:type="dxa"/>
            <w:gridSpan w:val="2"/>
          </w:tcPr>
          <w:p w14:paraId="72854BDE" w14:textId="77777777" w:rsidR="00DF568D" w:rsidRDefault="005131A7">
            <w:r>
              <w:t>0.0294008228735185 Ar \left(0.0294008228735185 - 0.0011530165020576 \log{\left(Ar + 0.00115301650205</w:t>
            </w:r>
            <w:r>
              <w:lastRenderedPageBreak/>
              <w:t>76 \right)}\right) + 0.0294008228735185</w:t>
            </w:r>
          </w:p>
        </w:tc>
        <w:tc>
          <w:tcPr>
            <w:tcW w:w="2160" w:type="dxa"/>
          </w:tcPr>
          <w:p w14:paraId="7EBC6B45" w14:textId="77777777" w:rsidR="00DF568D" w:rsidRDefault="005131A7">
            <w:r>
              <w:lastRenderedPageBreak/>
              <w:t>- 0.0294 Ar \left(0.001153 \log{\left(Ar + 0.001153 \right)} - 0.0294\</w:t>
            </w:r>
            <w:r>
              <w:t xml:space="preserve">right) + </w:t>
            </w:r>
            <w:r>
              <w:lastRenderedPageBreak/>
              <w:t>0.0294</w:t>
            </w:r>
          </w:p>
        </w:tc>
      </w:tr>
      <w:tr w:rsidR="00DF568D" w14:paraId="0C0FF027" w14:textId="77777777">
        <w:tc>
          <w:tcPr>
            <w:tcW w:w="2160" w:type="dxa"/>
          </w:tcPr>
          <w:p w14:paraId="5CA138D8" w14:textId="77777777" w:rsidR="00DF568D" w:rsidRDefault="005131A7">
            <w:r>
              <w:lastRenderedPageBreak/>
              <w:t>UMF_59_1_0.000000</w:t>
            </w:r>
          </w:p>
        </w:tc>
        <w:tc>
          <w:tcPr>
            <w:tcW w:w="2160" w:type="dxa"/>
            <w:gridSpan w:val="2"/>
          </w:tcPr>
          <w:p w14:paraId="300EA61D" w14:textId="77777777" w:rsidR="00DF568D" w:rsidRDefault="005131A7">
            <w:r>
              <w:t>(((((c2/c2)+c2)/log(((c1+c2)+Ar)))+c1)*Ar)</w:t>
            </w:r>
          </w:p>
        </w:tc>
        <w:tc>
          <w:tcPr>
            <w:tcW w:w="2160" w:type="dxa"/>
            <w:gridSpan w:val="2"/>
          </w:tcPr>
          <w:p w14:paraId="3D0772BD" w14:textId="77777777" w:rsidR="00DF568D" w:rsidRDefault="005131A7">
            <w:r>
              <w:t>Ar \left(-0.000159971344074 + \frac{0.00768837885160456}{\log{\left(Ar - 0.992471592492469 \right)}}\right)</w:t>
            </w:r>
          </w:p>
        </w:tc>
        <w:tc>
          <w:tcPr>
            <w:tcW w:w="2160" w:type="dxa"/>
          </w:tcPr>
          <w:p w14:paraId="61C98C15" w14:textId="77777777" w:rsidR="00DF568D" w:rsidRDefault="005131A7">
            <w:r>
              <w:t>- 0.00016 Ar + \frac{0.007688 Ar}{\log{\left(Ar - 0.9925 \right)}}</w:t>
            </w:r>
          </w:p>
        </w:tc>
      </w:tr>
      <w:tr w:rsidR="00DF568D" w14:paraId="5F066546" w14:textId="77777777">
        <w:tc>
          <w:tcPr>
            <w:tcW w:w="2160" w:type="dxa"/>
          </w:tcPr>
          <w:p w14:paraId="5A7CB892" w14:textId="77777777" w:rsidR="00DF568D" w:rsidRDefault="005131A7">
            <w:r>
              <w:t>UM</w:t>
            </w:r>
            <w:r>
              <w:t>F_59_1_0.001000</w:t>
            </w:r>
          </w:p>
        </w:tc>
        <w:tc>
          <w:tcPr>
            <w:tcW w:w="2160" w:type="dxa"/>
            <w:gridSpan w:val="2"/>
          </w:tcPr>
          <w:p w14:paraId="7DC19FEA" w14:textId="77777777" w:rsidR="00DF568D" w:rsidRDefault="005131A7">
            <w:r>
              <w:t>(((((c2/c2)+c2)/log(((c1+c2)+Ar)))+c1)*Ar)</w:t>
            </w:r>
          </w:p>
        </w:tc>
        <w:tc>
          <w:tcPr>
            <w:tcW w:w="2160" w:type="dxa"/>
            <w:gridSpan w:val="2"/>
          </w:tcPr>
          <w:p w14:paraId="0820BCE9" w14:textId="77777777" w:rsidR="00DF568D" w:rsidRDefault="005131A7">
            <w:r>
              <w:t>Ar \left(-0.000159971344074 + \frac{0.00768837885160456}{\log{\left(Ar - 0.992471592492469 \right)}}\right)</w:t>
            </w:r>
          </w:p>
        </w:tc>
        <w:tc>
          <w:tcPr>
            <w:tcW w:w="2160" w:type="dxa"/>
          </w:tcPr>
          <w:p w14:paraId="6AFBF582" w14:textId="77777777" w:rsidR="00DF568D" w:rsidRDefault="005131A7">
            <w:r>
              <w:t>- 0.00016 Ar + \frac{0.007688 Ar}{\log{\left(Ar - 0.9925 \right)}}</w:t>
            </w:r>
          </w:p>
        </w:tc>
      </w:tr>
      <w:tr w:rsidR="00DF568D" w14:paraId="4454DB7D" w14:textId="77777777">
        <w:tc>
          <w:tcPr>
            <w:tcW w:w="2160" w:type="dxa"/>
          </w:tcPr>
          <w:p w14:paraId="136821BF" w14:textId="77777777" w:rsidR="00DF568D" w:rsidRDefault="005131A7">
            <w:r>
              <w:t>UMF_59_1_0.010000</w:t>
            </w:r>
          </w:p>
        </w:tc>
        <w:tc>
          <w:tcPr>
            <w:tcW w:w="2160" w:type="dxa"/>
            <w:gridSpan w:val="2"/>
          </w:tcPr>
          <w:p w14:paraId="1CE364C5" w14:textId="77777777" w:rsidR="00DF568D" w:rsidRDefault="005131A7">
            <w:r>
              <w:t>((c</w:t>
            </w:r>
            <w:r>
              <w:t>2/((((((Ar-c2)+((rho_p*(Ar/rho))-Ar))+c1)*c2)/c1)/c1))*Ar)</w:t>
            </w:r>
          </w:p>
        </w:tc>
        <w:tc>
          <w:tcPr>
            <w:tcW w:w="2160" w:type="dxa"/>
            <w:gridSpan w:val="2"/>
          </w:tcPr>
          <w:p w14:paraId="5A9D9EE0" w14:textId="77777777" w:rsidR="00DF568D" w:rsidRDefault="005131A7">
            <w:r>
              <w:t>\frac{88790100.8826137 Ar}{\frac{Ar \rho_{p}}{\rho} + 252101351186.038}</w:t>
            </w:r>
          </w:p>
        </w:tc>
        <w:tc>
          <w:tcPr>
            <w:tcW w:w="2160" w:type="dxa"/>
          </w:tcPr>
          <w:p w14:paraId="6BE4D1E3" w14:textId="77777777" w:rsidR="00DF568D" w:rsidRDefault="005131A7">
            <w:r>
              <w:t>\frac{88790000.0 Ar}{\frac{Ar \rho_{p}}{\rho} + 252100000000.0}</w:t>
            </w:r>
          </w:p>
        </w:tc>
      </w:tr>
      <w:tr w:rsidR="00DF568D" w14:paraId="7F16BF5F" w14:textId="77777777">
        <w:tc>
          <w:tcPr>
            <w:tcW w:w="2160" w:type="dxa"/>
          </w:tcPr>
          <w:p w14:paraId="06752527" w14:textId="77777777" w:rsidR="00DF568D" w:rsidRDefault="005131A7">
            <w:r>
              <w:t>UMF_59_1_0.100000</w:t>
            </w:r>
          </w:p>
        </w:tc>
        <w:tc>
          <w:tcPr>
            <w:tcW w:w="2160" w:type="dxa"/>
            <w:gridSpan w:val="2"/>
          </w:tcPr>
          <w:p w14:paraId="571EFB5E" w14:textId="77777777" w:rsidR="00DF568D" w:rsidRDefault="005131A7">
            <w:r>
              <w:t>(Ar/(((c2*(log((c2*((Ar/c1)/c1)))*c2)))**(2)))</w:t>
            </w:r>
          </w:p>
        </w:tc>
        <w:tc>
          <w:tcPr>
            <w:tcW w:w="2160" w:type="dxa"/>
            <w:gridSpan w:val="2"/>
          </w:tcPr>
          <w:p w14:paraId="5A9E39CF" w14:textId="77777777" w:rsidR="00DF568D" w:rsidRDefault="005131A7">
            <w:r>
              <w:t>\frac{0.145221514189973 Ar}{\log{\left(198.52361814321 Ar \right)}^{2}}</w:t>
            </w:r>
          </w:p>
        </w:tc>
        <w:tc>
          <w:tcPr>
            <w:tcW w:w="2160" w:type="dxa"/>
          </w:tcPr>
          <w:p w14:paraId="031CB34A" w14:textId="77777777" w:rsidR="00DF568D" w:rsidRDefault="005131A7">
            <w:r>
              <w:t>\frac{0.1452 Ar}{\log{\left(198.5 Ar \right)}^{2}}</w:t>
            </w:r>
          </w:p>
        </w:tc>
      </w:tr>
      <w:tr w:rsidR="00DF568D" w14:paraId="07B51C29" w14:textId="77777777">
        <w:tc>
          <w:tcPr>
            <w:tcW w:w="2160" w:type="dxa"/>
          </w:tcPr>
          <w:p w14:paraId="26B8A723" w14:textId="77777777" w:rsidR="00DF568D" w:rsidRDefault="005131A7">
            <w:r>
              <w:t>UMF_59_2_0.000000</w:t>
            </w:r>
          </w:p>
        </w:tc>
        <w:tc>
          <w:tcPr>
            <w:tcW w:w="2160" w:type="dxa"/>
            <w:gridSpan w:val="2"/>
          </w:tcPr>
          <w:p w14:paraId="14F0AB6E" w14:textId="77777777" w:rsidR="00DF568D" w:rsidRDefault="005131A7">
            <w:r>
              <w:t>(Ar*((((log((Ar-c1))*((c1-c1)+c2))-Ar)+Ar)-c1))</w:t>
            </w:r>
          </w:p>
        </w:tc>
        <w:tc>
          <w:tcPr>
            <w:tcW w:w="2160" w:type="dxa"/>
            <w:gridSpan w:val="2"/>
          </w:tcPr>
          <w:p w14:paraId="6FED59E6" w14:textId="77777777" w:rsidR="00DF568D" w:rsidRDefault="005131A7">
            <w:r>
              <w:t>Ar \left(0.00089270</w:t>
            </w:r>
            <w:r>
              <w:t>68715761 - 3.55897591472426 \cdot 10^{-5} \log{\left(Ar + 0.0008927068715761 \right)}\right)</w:t>
            </w:r>
          </w:p>
        </w:tc>
        <w:tc>
          <w:tcPr>
            <w:tcW w:w="2160" w:type="dxa"/>
          </w:tcPr>
          <w:p w14:paraId="7F9EBC92" w14:textId="77777777" w:rsidR="00DF568D" w:rsidRDefault="005131A7">
            <w:r>
              <w:t>Ar \left(0.0008927 - 3.559 \cdot 10^{-5} \log{\left(Ar + 0.0008927 \right)}\right)</w:t>
            </w:r>
          </w:p>
        </w:tc>
      </w:tr>
      <w:tr w:rsidR="00DF568D" w14:paraId="1701A01B" w14:textId="77777777">
        <w:tc>
          <w:tcPr>
            <w:tcW w:w="2160" w:type="dxa"/>
          </w:tcPr>
          <w:p w14:paraId="4A0612C2" w14:textId="77777777" w:rsidR="00DF568D" w:rsidRDefault="005131A7">
            <w:r>
              <w:lastRenderedPageBreak/>
              <w:t>UMF_59_2_0.001000</w:t>
            </w:r>
          </w:p>
        </w:tc>
        <w:tc>
          <w:tcPr>
            <w:tcW w:w="2160" w:type="dxa"/>
            <w:gridSpan w:val="2"/>
          </w:tcPr>
          <w:p w14:paraId="660A695A" w14:textId="77777777" w:rsidR="00DF568D" w:rsidRDefault="005131A7">
            <w:r>
              <w:t>(Ar*((((log((Ar-c1))*((c1-c1)+c2))-Ar)+Ar)-c1))</w:t>
            </w:r>
          </w:p>
        </w:tc>
        <w:tc>
          <w:tcPr>
            <w:tcW w:w="2160" w:type="dxa"/>
            <w:gridSpan w:val="2"/>
          </w:tcPr>
          <w:p w14:paraId="38788979" w14:textId="77777777" w:rsidR="00DF568D" w:rsidRDefault="005131A7">
            <w:r>
              <w:t>Ar \left(0.00</w:t>
            </w:r>
            <w:r>
              <w:t>08927068715761 - 3.55897591472426 \cdot 10^{-5} \log{\left(Ar + 0.0008927068715761 \right)}\right)</w:t>
            </w:r>
          </w:p>
        </w:tc>
        <w:tc>
          <w:tcPr>
            <w:tcW w:w="2160" w:type="dxa"/>
          </w:tcPr>
          <w:p w14:paraId="033EB064" w14:textId="77777777" w:rsidR="00DF568D" w:rsidRDefault="005131A7">
            <w:r>
              <w:t>Ar \left(0.0008927 - 3.559 \cdot 10^{-5} \log{\left(Ar + 0.0008927 \right)}\right)</w:t>
            </w:r>
          </w:p>
        </w:tc>
      </w:tr>
      <w:tr w:rsidR="00DF568D" w14:paraId="5D5968BD" w14:textId="77777777">
        <w:tc>
          <w:tcPr>
            <w:tcW w:w="2160" w:type="dxa"/>
          </w:tcPr>
          <w:p w14:paraId="3467F2FE" w14:textId="77777777" w:rsidR="00DF568D" w:rsidRDefault="005131A7">
            <w:r>
              <w:t>UMF_59_2_0.010000</w:t>
            </w:r>
          </w:p>
        </w:tc>
        <w:tc>
          <w:tcPr>
            <w:tcW w:w="2160" w:type="dxa"/>
            <w:gridSpan w:val="2"/>
          </w:tcPr>
          <w:p w14:paraId="12E1DA2F" w14:textId="77777777" w:rsidR="00DF568D" w:rsidRDefault="005131A7">
            <w:r>
              <w:t>(Ar*((c1+-(log((((Ar*c1)/c1)+c2))))/c2))</w:t>
            </w:r>
          </w:p>
        </w:tc>
        <w:tc>
          <w:tcPr>
            <w:tcW w:w="2160" w:type="dxa"/>
            <w:gridSpan w:val="2"/>
          </w:tcPr>
          <w:p w14:paraId="7D7C03BA" w14:textId="77777777" w:rsidR="00DF568D" w:rsidRDefault="005131A7">
            <w:r>
              <w:t>3.572136851851</w:t>
            </w:r>
            <w:r>
              <w:t>79 \cdot 10^{-5} Ar \left(25.054515381089 - \log{\left(Ar + 27994.4481825102 \right)}\right)</w:t>
            </w:r>
          </w:p>
        </w:tc>
        <w:tc>
          <w:tcPr>
            <w:tcW w:w="2160" w:type="dxa"/>
          </w:tcPr>
          <w:p w14:paraId="19A801CA" w14:textId="77777777" w:rsidR="00DF568D" w:rsidRDefault="005131A7">
            <w:r>
              <w:t>Ar \left(0.0008948 - 3.572 \cdot 10^{-5} \log{\left(Ar + 27990.0 \right)}\right)</w:t>
            </w:r>
          </w:p>
        </w:tc>
      </w:tr>
      <w:tr w:rsidR="00DF568D" w14:paraId="604FDE19" w14:textId="77777777">
        <w:tc>
          <w:tcPr>
            <w:tcW w:w="2160" w:type="dxa"/>
          </w:tcPr>
          <w:p w14:paraId="4A140A01" w14:textId="77777777" w:rsidR="00DF568D" w:rsidRDefault="005131A7">
            <w:r>
              <w:t>UMF_59_2_0.100000</w:t>
            </w:r>
          </w:p>
        </w:tc>
        <w:tc>
          <w:tcPr>
            <w:tcW w:w="2160" w:type="dxa"/>
            <w:gridSpan w:val="2"/>
          </w:tcPr>
          <w:p w14:paraId="7DD09F0D" w14:textId="77777777" w:rsidR="00DF568D" w:rsidRDefault="005131A7">
            <w:r>
              <w:t>(Ar*((c1+-(log((((Ar*c1)/c1)+c2))))/c2))</w:t>
            </w:r>
          </w:p>
        </w:tc>
        <w:tc>
          <w:tcPr>
            <w:tcW w:w="2160" w:type="dxa"/>
            <w:gridSpan w:val="2"/>
          </w:tcPr>
          <w:p w14:paraId="4772BBFE" w14:textId="77777777" w:rsidR="00DF568D" w:rsidRDefault="005131A7">
            <w:r>
              <w:t>3.57213685185179 \cdot</w:t>
            </w:r>
            <w:r>
              <w:t xml:space="preserve"> 10^{-5} Ar \left(25.054515381089 - \log{\left(Ar + 27994.4481825102 \right)}\right)</w:t>
            </w:r>
          </w:p>
        </w:tc>
        <w:tc>
          <w:tcPr>
            <w:tcW w:w="2160" w:type="dxa"/>
          </w:tcPr>
          <w:p w14:paraId="17A2EC4C" w14:textId="77777777" w:rsidR="00DF568D" w:rsidRDefault="005131A7">
            <w:r>
              <w:t>Ar \left(0.0008948 - 3.572 \cdot 10^{-5} \log{\left(Ar + 27990.0 \right)}\right)</w:t>
            </w:r>
          </w:p>
        </w:tc>
      </w:tr>
      <w:tr w:rsidR="00DF568D" w14:paraId="47F2F3C5" w14:textId="77777777">
        <w:tc>
          <w:tcPr>
            <w:tcW w:w="2160" w:type="dxa"/>
          </w:tcPr>
          <w:p w14:paraId="730851A6" w14:textId="77777777" w:rsidR="00DF568D" w:rsidRDefault="005131A7">
            <w:r>
              <w:t>UMF_59_3_0.000000</w:t>
            </w:r>
          </w:p>
        </w:tc>
        <w:tc>
          <w:tcPr>
            <w:tcW w:w="2160" w:type="dxa"/>
            <w:gridSpan w:val="2"/>
          </w:tcPr>
          <w:p w14:paraId="21315514" w14:textId="77777777" w:rsidR="00DF568D" w:rsidRDefault="005131A7">
            <w:r>
              <w:t>((((((((c1/log((Ar-c2)))*Ar)+c1)-Ar)*c2)+Ar)*c2)-c2)</w:t>
            </w:r>
          </w:p>
        </w:tc>
        <w:tc>
          <w:tcPr>
            <w:tcW w:w="2160" w:type="dxa"/>
            <w:gridSpan w:val="2"/>
          </w:tcPr>
          <w:p w14:paraId="7C9998D5" w14:textId="77777777" w:rsidR="00DF568D" w:rsidRDefault="005131A7">
            <w:r>
              <w:t>- 0.000210327397184867 Ar + \frac{0.00850504046684678 Ar}{\log{\left(Ar - 1.00021028317817 \right)}} - 0.991705242711323</w:t>
            </w:r>
          </w:p>
        </w:tc>
        <w:tc>
          <w:tcPr>
            <w:tcW w:w="2160" w:type="dxa"/>
          </w:tcPr>
          <w:p w14:paraId="2B8928E7" w14:textId="77777777" w:rsidR="00DF568D" w:rsidRDefault="005131A7">
            <w:r>
              <w:t>- 0.0002103 Ar + \frac{0.008505 Ar}{\log{\left(Ar - 1.0 \right)}} - 0.9917</w:t>
            </w:r>
          </w:p>
        </w:tc>
      </w:tr>
      <w:tr w:rsidR="00DF568D" w14:paraId="451762A7" w14:textId="77777777">
        <w:tc>
          <w:tcPr>
            <w:tcW w:w="2160" w:type="dxa"/>
          </w:tcPr>
          <w:p w14:paraId="4E7E9BD7" w14:textId="77777777" w:rsidR="00DF568D" w:rsidRDefault="005131A7">
            <w:r>
              <w:t>UMF_59</w:t>
            </w:r>
            <w:r>
              <w:t>_3_0.001000</w:t>
            </w:r>
          </w:p>
        </w:tc>
        <w:tc>
          <w:tcPr>
            <w:tcW w:w="2160" w:type="dxa"/>
            <w:gridSpan w:val="2"/>
          </w:tcPr>
          <w:p w14:paraId="6A2D67B0" w14:textId="77777777" w:rsidR="00DF568D" w:rsidRDefault="005131A7">
            <w:r>
              <w:t>((((((((c1/log((Ar-c2)))*Ar)+c1)-Ar)*c2)+Ar)*c2)-c2)</w:t>
            </w:r>
          </w:p>
        </w:tc>
        <w:tc>
          <w:tcPr>
            <w:tcW w:w="2160" w:type="dxa"/>
            <w:gridSpan w:val="2"/>
          </w:tcPr>
          <w:p w14:paraId="6AEFA9F2" w14:textId="77777777" w:rsidR="00DF568D" w:rsidRDefault="005131A7">
            <w:r>
              <w:t xml:space="preserve">- 0.000210327397184867 Ar + \frac{0.00850504046684678 Ar}{\log{\left(Ar - 1.00021028317817 \right)}} - </w:t>
            </w:r>
            <w:r>
              <w:lastRenderedPageBreak/>
              <w:t>0.991705242711323</w:t>
            </w:r>
          </w:p>
        </w:tc>
        <w:tc>
          <w:tcPr>
            <w:tcW w:w="2160" w:type="dxa"/>
          </w:tcPr>
          <w:p w14:paraId="07578F0C" w14:textId="77777777" w:rsidR="00DF568D" w:rsidRDefault="005131A7">
            <w:r>
              <w:lastRenderedPageBreak/>
              <w:t xml:space="preserve">- 0.0002103 Ar + \frac{0.008505 Ar}{\log{\left(Ar - 1.0 </w:t>
            </w:r>
            <w:r>
              <w:t>\right)}} - 0.9917</w:t>
            </w:r>
          </w:p>
        </w:tc>
      </w:tr>
      <w:tr w:rsidR="00DF568D" w14:paraId="5991F954" w14:textId="77777777">
        <w:tc>
          <w:tcPr>
            <w:tcW w:w="2160" w:type="dxa"/>
          </w:tcPr>
          <w:p w14:paraId="2D30695A" w14:textId="77777777" w:rsidR="00DF568D" w:rsidRDefault="005131A7">
            <w:r>
              <w:t>UMF_59_3_0.010000</w:t>
            </w:r>
          </w:p>
        </w:tc>
        <w:tc>
          <w:tcPr>
            <w:tcW w:w="2160" w:type="dxa"/>
            <w:gridSpan w:val="2"/>
          </w:tcPr>
          <w:p w14:paraId="35465C84" w14:textId="77777777" w:rsidR="00DF568D" w:rsidRDefault="005131A7">
            <w:r>
              <w:t>(((c2-Ar)*(c1-((c1/log((Ar*Ar)))+c2)))-c1)</w:t>
            </w:r>
          </w:p>
        </w:tc>
        <w:tc>
          <w:tcPr>
            <w:tcW w:w="2160" w:type="dxa"/>
            <w:gridSpan w:val="2"/>
          </w:tcPr>
          <w:p w14:paraId="6757FDFB" w14:textId="77777777" w:rsidR="00DF568D" w:rsidRDefault="005131A7">
            <w:r>
              <w:t>\left(0.000207972677443699 - \frac{0.0169295564985297}{\log{\left(Ar^{2} \right)}}\right) \left(0.016721583821086 - Ar\right) - 0.0169295564985297</w:t>
            </w:r>
          </w:p>
        </w:tc>
        <w:tc>
          <w:tcPr>
            <w:tcW w:w="2160" w:type="dxa"/>
          </w:tcPr>
          <w:p w14:paraId="35B771B5" w14:textId="77777777" w:rsidR="00DF568D" w:rsidRDefault="005131A7">
            <w:r>
              <w:t>- \left(0.000208 - \frac{0.0</w:t>
            </w:r>
            <w:r>
              <w:t>1693}{\log{\left(Ar^{2} \right)}}\right) \left(Ar - 0.01672\right) - 0.01693</w:t>
            </w:r>
          </w:p>
        </w:tc>
      </w:tr>
      <w:tr w:rsidR="00DF568D" w14:paraId="0AFF6D70" w14:textId="77777777">
        <w:tc>
          <w:tcPr>
            <w:tcW w:w="2160" w:type="dxa"/>
          </w:tcPr>
          <w:p w14:paraId="5016FDC8" w14:textId="77777777" w:rsidR="00DF568D" w:rsidRDefault="005131A7">
            <w:r>
              <w:t>UMF_59_3_0.100000</w:t>
            </w:r>
          </w:p>
        </w:tc>
        <w:tc>
          <w:tcPr>
            <w:tcW w:w="2160" w:type="dxa"/>
            <w:gridSpan w:val="2"/>
          </w:tcPr>
          <w:p w14:paraId="1D12BB93" w14:textId="77777777" w:rsidR="00DF568D" w:rsidRDefault="005131A7">
            <w:r>
              <w:t>(((c2-Ar)*(c1-((c1/log((Ar*Ar)))+c2)))-c1)</w:t>
            </w:r>
          </w:p>
        </w:tc>
        <w:tc>
          <w:tcPr>
            <w:tcW w:w="2160" w:type="dxa"/>
            <w:gridSpan w:val="2"/>
          </w:tcPr>
          <w:p w14:paraId="72B2A8AD" w14:textId="77777777" w:rsidR="00DF568D" w:rsidRDefault="005131A7">
            <w:r>
              <w:t>\left(0.000207972677443699 - \frac{0.0169295564985297}{\log{\left(Ar^{2} \right)}}\right) \left(0.016721583821086 - A</w:t>
            </w:r>
            <w:r>
              <w:t>r\right) - 0.0169295564985297</w:t>
            </w:r>
          </w:p>
        </w:tc>
        <w:tc>
          <w:tcPr>
            <w:tcW w:w="2160" w:type="dxa"/>
          </w:tcPr>
          <w:p w14:paraId="4AFDF07B" w14:textId="77777777" w:rsidR="00DF568D" w:rsidRDefault="005131A7">
            <w:r>
              <w:t>- \left(0.000208 - \frac{0.01693}{\log{\left(Ar^{2} \right)}}\right) \left(Ar - 0.01672\right) - 0.01693</w:t>
            </w:r>
          </w:p>
        </w:tc>
      </w:tr>
      <w:tr w:rsidR="00DF568D" w14:paraId="3E5642E8" w14:textId="77777777">
        <w:tc>
          <w:tcPr>
            <w:tcW w:w="2160" w:type="dxa"/>
          </w:tcPr>
          <w:p w14:paraId="0416117F" w14:textId="77777777" w:rsidR="00DF568D" w:rsidRDefault="005131A7">
            <w:r>
              <w:t>UMF_59_4_0.000000</w:t>
            </w:r>
          </w:p>
        </w:tc>
        <w:tc>
          <w:tcPr>
            <w:tcW w:w="2160" w:type="dxa"/>
            <w:gridSpan w:val="2"/>
          </w:tcPr>
          <w:p w14:paraId="5DA9E444" w14:textId="77777777" w:rsidR="00DF568D" w:rsidRDefault="005131A7">
            <w:r>
              <w:t>(-((c1-(Ar/(log(Ar)/c1))))+(c2*Ar))</w:t>
            </w:r>
          </w:p>
        </w:tc>
        <w:tc>
          <w:tcPr>
            <w:tcW w:w="2160" w:type="dxa"/>
            <w:gridSpan w:val="2"/>
          </w:tcPr>
          <w:p w14:paraId="59A6E835" w14:textId="77777777" w:rsidR="00DF568D" w:rsidRDefault="005131A7">
            <w:r>
              <w:t xml:space="preserve">- 0.0001827047124127 Ar + </w:t>
            </w:r>
            <w:r>
              <w:t>\frac{0.0080575613663113 Ar}{\log{\left(Ar \right)}} - 0.0080575613663113</w:t>
            </w:r>
          </w:p>
        </w:tc>
        <w:tc>
          <w:tcPr>
            <w:tcW w:w="2160" w:type="dxa"/>
          </w:tcPr>
          <w:p w14:paraId="73271B7B" w14:textId="77777777" w:rsidR="00DF568D" w:rsidRDefault="005131A7">
            <w:r>
              <w:t>- 0.0001827 Ar + \frac{0.008058 Ar}{\log{\left(Ar \right)}} - 0.008058</w:t>
            </w:r>
          </w:p>
        </w:tc>
      </w:tr>
      <w:tr w:rsidR="00DF568D" w14:paraId="1BF80580" w14:textId="77777777">
        <w:tc>
          <w:tcPr>
            <w:tcW w:w="2160" w:type="dxa"/>
          </w:tcPr>
          <w:p w14:paraId="0E5196A0" w14:textId="77777777" w:rsidR="00DF568D" w:rsidRDefault="005131A7">
            <w:r>
              <w:t>UMF_59_4_0.001000</w:t>
            </w:r>
          </w:p>
        </w:tc>
        <w:tc>
          <w:tcPr>
            <w:tcW w:w="2160" w:type="dxa"/>
            <w:gridSpan w:val="2"/>
          </w:tcPr>
          <w:p w14:paraId="6B0C3185" w14:textId="77777777" w:rsidR="00DF568D" w:rsidRDefault="005131A7">
            <w:r>
              <w:t>(-((c1-(Ar/(log(Ar)/c1))))+(c2*Ar))</w:t>
            </w:r>
          </w:p>
        </w:tc>
        <w:tc>
          <w:tcPr>
            <w:tcW w:w="2160" w:type="dxa"/>
            <w:gridSpan w:val="2"/>
          </w:tcPr>
          <w:p w14:paraId="4DD49A66" w14:textId="77777777" w:rsidR="00DF568D" w:rsidRDefault="005131A7">
            <w:r>
              <w:t>- 0.0001827047124127 Ar + \frac{0.0080575613663113 Ar}{\</w:t>
            </w:r>
            <w:r>
              <w:t>log{\left(Ar \right)}} - 0.0080575613663113</w:t>
            </w:r>
          </w:p>
        </w:tc>
        <w:tc>
          <w:tcPr>
            <w:tcW w:w="2160" w:type="dxa"/>
          </w:tcPr>
          <w:p w14:paraId="70342839" w14:textId="77777777" w:rsidR="00DF568D" w:rsidRDefault="005131A7">
            <w:r>
              <w:t>- 0.0001827 Ar + \frac{0.008058 Ar}{\log{\left(Ar \right)}} - 0.008058</w:t>
            </w:r>
          </w:p>
        </w:tc>
      </w:tr>
      <w:tr w:rsidR="00DF568D" w14:paraId="53C8AA54" w14:textId="77777777">
        <w:tc>
          <w:tcPr>
            <w:tcW w:w="2160" w:type="dxa"/>
          </w:tcPr>
          <w:p w14:paraId="14F7BD78" w14:textId="77777777" w:rsidR="00DF568D" w:rsidRDefault="005131A7">
            <w:r>
              <w:lastRenderedPageBreak/>
              <w:t>UMF_59_4_0.010000</w:t>
            </w:r>
          </w:p>
        </w:tc>
        <w:tc>
          <w:tcPr>
            <w:tcW w:w="2160" w:type="dxa"/>
            <w:gridSpan w:val="2"/>
          </w:tcPr>
          <w:p w14:paraId="7F2C6062" w14:textId="77777777" w:rsidR="00DF568D" w:rsidRDefault="005131A7">
            <w:r>
              <w:t>exp((log(((c1*c1)*((Ar*c1)+c2)))*c2))</w:t>
            </w:r>
          </w:p>
        </w:tc>
        <w:tc>
          <w:tcPr>
            <w:tcW w:w="2160" w:type="dxa"/>
            <w:gridSpan w:val="2"/>
          </w:tcPr>
          <w:p w14:paraId="647A8DDB" w14:textId="77777777" w:rsidR="00DF568D" w:rsidRDefault="005131A7">
            <w:r>
              <w:t>0.012199825784576 \left(0.101449099414519 Ar + 1\right)^{0.901642368665868}</w:t>
            </w:r>
          </w:p>
        </w:tc>
        <w:tc>
          <w:tcPr>
            <w:tcW w:w="2160" w:type="dxa"/>
          </w:tcPr>
          <w:p w14:paraId="4CA0E6F2" w14:textId="77777777" w:rsidR="00DF568D" w:rsidRDefault="005131A7">
            <w:r>
              <w:t>0.0122 \</w:t>
            </w:r>
            <w:r>
              <w:t>left(0.1014 Ar + 1.0\right)^{0.9016}</w:t>
            </w:r>
          </w:p>
        </w:tc>
      </w:tr>
      <w:tr w:rsidR="00DF568D" w14:paraId="2ADE9B55" w14:textId="77777777">
        <w:tc>
          <w:tcPr>
            <w:tcW w:w="2160" w:type="dxa"/>
          </w:tcPr>
          <w:p w14:paraId="543B3F3E" w14:textId="77777777" w:rsidR="00DF568D" w:rsidRDefault="005131A7">
            <w:r>
              <w:t>UMF_59_4_0.100000</w:t>
            </w:r>
          </w:p>
        </w:tc>
        <w:tc>
          <w:tcPr>
            <w:tcW w:w="2160" w:type="dxa"/>
            <w:gridSpan w:val="2"/>
          </w:tcPr>
          <w:p w14:paraId="7FF6087C" w14:textId="77777777" w:rsidR="00DF568D" w:rsidRDefault="005131A7">
            <w:r>
              <w:t>exp((log(((c1*c1)*((Ar*c1)+c2)))*c2))</w:t>
            </w:r>
          </w:p>
        </w:tc>
        <w:tc>
          <w:tcPr>
            <w:tcW w:w="2160" w:type="dxa"/>
            <w:gridSpan w:val="2"/>
          </w:tcPr>
          <w:p w14:paraId="1CB06A85" w14:textId="77777777" w:rsidR="00DF568D" w:rsidRDefault="005131A7">
            <w:r>
              <w:t>0.012199825784576 \left(0.101449099414519 Ar + 1\right)^{0.901642368665868}</w:t>
            </w:r>
          </w:p>
        </w:tc>
        <w:tc>
          <w:tcPr>
            <w:tcW w:w="2160" w:type="dxa"/>
          </w:tcPr>
          <w:p w14:paraId="36F33254" w14:textId="77777777" w:rsidR="00DF568D" w:rsidRDefault="005131A7">
            <w:r>
              <w:t>0.0122 \left(0.1014 Ar + 1.0\right)^{0.9016}</w:t>
            </w:r>
          </w:p>
        </w:tc>
      </w:tr>
      <w:tr w:rsidR="00DF568D" w14:paraId="38D71509" w14:textId="77777777">
        <w:tc>
          <w:tcPr>
            <w:tcW w:w="2160" w:type="dxa"/>
          </w:tcPr>
          <w:p w14:paraId="38F9C50D" w14:textId="77777777" w:rsidR="00DF568D" w:rsidRDefault="005131A7">
            <w:r>
              <w:t>UMF_69_0_0.000000</w:t>
            </w:r>
          </w:p>
        </w:tc>
        <w:tc>
          <w:tcPr>
            <w:tcW w:w="2160" w:type="dxa"/>
            <w:gridSpan w:val="2"/>
          </w:tcPr>
          <w:p w14:paraId="61094DE6" w14:textId="77777777" w:rsidR="00DF568D" w:rsidRDefault="005131A7">
            <w:r>
              <w:t>(-(c1)*Ar)</w:t>
            </w:r>
          </w:p>
        </w:tc>
        <w:tc>
          <w:tcPr>
            <w:tcW w:w="2160" w:type="dxa"/>
            <w:gridSpan w:val="2"/>
          </w:tcPr>
          <w:p w14:paraId="3CFE6A04" w14:textId="77777777" w:rsidR="00DF568D" w:rsidRDefault="005131A7">
            <w:r>
              <w:t>0.000606 Ar</w:t>
            </w:r>
          </w:p>
        </w:tc>
        <w:tc>
          <w:tcPr>
            <w:tcW w:w="2160" w:type="dxa"/>
          </w:tcPr>
          <w:p w14:paraId="0735DFCB" w14:textId="77777777" w:rsidR="00DF568D" w:rsidRDefault="005131A7">
            <w:r>
              <w:t>0.000606 Ar</w:t>
            </w:r>
          </w:p>
        </w:tc>
      </w:tr>
      <w:tr w:rsidR="00DF568D" w14:paraId="6F18803D" w14:textId="77777777">
        <w:tc>
          <w:tcPr>
            <w:tcW w:w="2160" w:type="dxa"/>
          </w:tcPr>
          <w:p w14:paraId="2E4ECD24" w14:textId="77777777" w:rsidR="00DF568D" w:rsidRDefault="005131A7">
            <w:r>
              <w:t>UMF_69_0_0.001000</w:t>
            </w:r>
          </w:p>
        </w:tc>
        <w:tc>
          <w:tcPr>
            <w:tcW w:w="2160" w:type="dxa"/>
            <w:gridSpan w:val="2"/>
          </w:tcPr>
          <w:p w14:paraId="2020B3E0" w14:textId="77777777" w:rsidR="00DF568D" w:rsidRDefault="005131A7">
            <w:r>
              <w:t>(-(c1)*Ar)</w:t>
            </w:r>
          </w:p>
        </w:tc>
        <w:tc>
          <w:tcPr>
            <w:tcW w:w="2160" w:type="dxa"/>
            <w:gridSpan w:val="2"/>
          </w:tcPr>
          <w:p w14:paraId="21A14B07" w14:textId="77777777" w:rsidR="00DF568D" w:rsidRDefault="005131A7">
            <w:r>
              <w:t>0.000606 Ar</w:t>
            </w:r>
          </w:p>
        </w:tc>
        <w:tc>
          <w:tcPr>
            <w:tcW w:w="2160" w:type="dxa"/>
          </w:tcPr>
          <w:p w14:paraId="43C81D4A" w14:textId="77777777" w:rsidR="00DF568D" w:rsidRDefault="005131A7">
            <w:r>
              <w:t>0.000606 Ar</w:t>
            </w:r>
          </w:p>
        </w:tc>
      </w:tr>
      <w:tr w:rsidR="00DF568D" w14:paraId="03338E57" w14:textId="77777777">
        <w:tc>
          <w:tcPr>
            <w:tcW w:w="2160" w:type="dxa"/>
          </w:tcPr>
          <w:p w14:paraId="19FC94A1" w14:textId="77777777" w:rsidR="00DF568D" w:rsidRDefault="005131A7">
            <w:r>
              <w:t>UMF_69_0_0.010000</w:t>
            </w:r>
          </w:p>
        </w:tc>
        <w:tc>
          <w:tcPr>
            <w:tcW w:w="2160" w:type="dxa"/>
            <w:gridSpan w:val="2"/>
          </w:tcPr>
          <w:p w14:paraId="09DEB0B2" w14:textId="77777777" w:rsidR="00DF568D" w:rsidRDefault="005131A7">
            <w:r>
              <w:t>(Ar*-(c2))</w:t>
            </w:r>
          </w:p>
        </w:tc>
        <w:tc>
          <w:tcPr>
            <w:tcW w:w="2160" w:type="dxa"/>
            <w:gridSpan w:val="2"/>
          </w:tcPr>
          <w:p w14:paraId="3F2D45BA" w14:textId="77777777" w:rsidR="00DF568D" w:rsidRDefault="005131A7">
            <w:r>
              <w:t>0.000606 Ar</w:t>
            </w:r>
          </w:p>
        </w:tc>
        <w:tc>
          <w:tcPr>
            <w:tcW w:w="2160" w:type="dxa"/>
          </w:tcPr>
          <w:p w14:paraId="46D8B8BA" w14:textId="77777777" w:rsidR="00DF568D" w:rsidRDefault="005131A7">
            <w:r>
              <w:t>0.000606 Ar</w:t>
            </w:r>
          </w:p>
        </w:tc>
      </w:tr>
      <w:tr w:rsidR="00DF568D" w14:paraId="45975E86" w14:textId="77777777">
        <w:tc>
          <w:tcPr>
            <w:tcW w:w="2160" w:type="dxa"/>
          </w:tcPr>
          <w:p w14:paraId="6BE8601E" w14:textId="77777777" w:rsidR="00DF568D" w:rsidRDefault="005131A7">
            <w:r>
              <w:t>UMF_69_0_0.100000</w:t>
            </w:r>
          </w:p>
        </w:tc>
        <w:tc>
          <w:tcPr>
            <w:tcW w:w="2160" w:type="dxa"/>
            <w:gridSpan w:val="2"/>
          </w:tcPr>
          <w:p w14:paraId="4CBC47CD" w14:textId="77777777" w:rsidR="00DF568D" w:rsidRDefault="005131A7">
            <w:r>
              <w:t>(Ar*-(c2))</w:t>
            </w:r>
          </w:p>
        </w:tc>
        <w:tc>
          <w:tcPr>
            <w:tcW w:w="2160" w:type="dxa"/>
            <w:gridSpan w:val="2"/>
          </w:tcPr>
          <w:p w14:paraId="6E1B596A" w14:textId="77777777" w:rsidR="00DF568D" w:rsidRDefault="005131A7">
            <w:r>
              <w:t>0.000606 Ar</w:t>
            </w:r>
          </w:p>
        </w:tc>
        <w:tc>
          <w:tcPr>
            <w:tcW w:w="2160" w:type="dxa"/>
          </w:tcPr>
          <w:p w14:paraId="2A421E76" w14:textId="77777777" w:rsidR="00DF568D" w:rsidRDefault="005131A7">
            <w:r>
              <w:t>0.000606 Ar</w:t>
            </w:r>
          </w:p>
        </w:tc>
      </w:tr>
      <w:tr w:rsidR="00DF568D" w14:paraId="1D97EADB" w14:textId="77777777">
        <w:tc>
          <w:tcPr>
            <w:tcW w:w="2160" w:type="dxa"/>
          </w:tcPr>
          <w:p w14:paraId="5B12035C" w14:textId="77777777" w:rsidR="00DF568D" w:rsidRDefault="005131A7">
            <w:r>
              <w:t>UMF_69_1_0.000000</w:t>
            </w:r>
          </w:p>
        </w:tc>
        <w:tc>
          <w:tcPr>
            <w:tcW w:w="2160" w:type="dxa"/>
            <w:gridSpan w:val="2"/>
          </w:tcPr>
          <w:p w14:paraId="5D17C19A" w14:textId="77777777" w:rsidR="00DF568D" w:rsidRDefault="005131A7">
            <w:r>
              <w:t>(Ar*-(c2))</w:t>
            </w:r>
          </w:p>
        </w:tc>
        <w:tc>
          <w:tcPr>
            <w:tcW w:w="2160" w:type="dxa"/>
            <w:gridSpan w:val="2"/>
          </w:tcPr>
          <w:p w14:paraId="736B2156" w14:textId="77777777" w:rsidR="00DF568D" w:rsidRDefault="005131A7">
            <w:r>
              <w:t>0.000606 Ar</w:t>
            </w:r>
          </w:p>
        </w:tc>
        <w:tc>
          <w:tcPr>
            <w:tcW w:w="2160" w:type="dxa"/>
          </w:tcPr>
          <w:p w14:paraId="6FEACBC3" w14:textId="77777777" w:rsidR="00DF568D" w:rsidRDefault="005131A7">
            <w:r>
              <w:t>0.000606 Ar</w:t>
            </w:r>
          </w:p>
        </w:tc>
      </w:tr>
      <w:tr w:rsidR="00DF568D" w14:paraId="00018307" w14:textId="77777777">
        <w:tc>
          <w:tcPr>
            <w:tcW w:w="2160" w:type="dxa"/>
          </w:tcPr>
          <w:p w14:paraId="6819A681" w14:textId="77777777" w:rsidR="00DF568D" w:rsidRDefault="005131A7">
            <w:r>
              <w:t>UMF_69_1_0.001000</w:t>
            </w:r>
          </w:p>
        </w:tc>
        <w:tc>
          <w:tcPr>
            <w:tcW w:w="2160" w:type="dxa"/>
            <w:gridSpan w:val="2"/>
          </w:tcPr>
          <w:p w14:paraId="3B157FA0" w14:textId="77777777" w:rsidR="00DF568D" w:rsidRDefault="005131A7">
            <w:r>
              <w:t>(Ar*-(c2))</w:t>
            </w:r>
          </w:p>
        </w:tc>
        <w:tc>
          <w:tcPr>
            <w:tcW w:w="2160" w:type="dxa"/>
            <w:gridSpan w:val="2"/>
          </w:tcPr>
          <w:p w14:paraId="42CDF205" w14:textId="77777777" w:rsidR="00DF568D" w:rsidRDefault="005131A7">
            <w:r>
              <w:t>0.000606 Ar</w:t>
            </w:r>
          </w:p>
        </w:tc>
        <w:tc>
          <w:tcPr>
            <w:tcW w:w="2160" w:type="dxa"/>
          </w:tcPr>
          <w:p w14:paraId="71CA7BEF" w14:textId="77777777" w:rsidR="00DF568D" w:rsidRDefault="005131A7">
            <w:r>
              <w:t>0.000606 Ar</w:t>
            </w:r>
          </w:p>
        </w:tc>
      </w:tr>
      <w:tr w:rsidR="00DF568D" w14:paraId="4C0470E2" w14:textId="77777777">
        <w:tc>
          <w:tcPr>
            <w:tcW w:w="2160" w:type="dxa"/>
          </w:tcPr>
          <w:p w14:paraId="550C591E" w14:textId="77777777" w:rsidR="00DF568D" w:rsidRDefault="005131A7">
            <w:r>
              <w:t>UMF_69_1_0.010000</w:t>
            </w:r>
          </w:p>
        </w:tc>
        <w:tc>
          <w:tcPr>
            <w:tcW w:w="2160" w:type="dxa"/>
            <w:gridSpan w:val="2"/>
          </w:tcPr>
          <w:p w14:paraId="55C3A8DE" w14:textId="77777777" w:rsidR="00DF568D" w:rsidRDefault="005131A7">
            <w:r>
              <w:t>(Ar*-(c2))</w:t>
            </w:r>
          </w:p>
        </w:tc>
        <w:tc>
          <w:tcPr>
            <w:tcW w:w="2160" w:type="dxa"/>
            <w:gridSpan w:val="2"/>
          </w:tcPr>
          <w:p w14:paraId="4E323399" w14:textId="77777777" w:rsidR="00DF568D" w:rsidRDefault="005131A7">
            <w:r>
              <w:t>0.000606 Ar</w:t>
            </w:r>
          </w:p>
        </w:tc>
        <w:tc>
          <w:tcPr>
            <w:tcW w:w="2160" w:type="dxa"/>
          </w:tcPr>
          <w:p w14:paraId="76F26472" w14:textId="77777777" w:rsidR="00DF568D" w:rsidRDefault="005131A7">
            <w:r>
              <w:t>0.000606 Ar</w:t>
            </w:r>
          </w:p>
        </w:tc>
      </w:tr>
      <w:tr w:rsidR="00DF568D" w14:paraId="5127FE26" w14:textId="77777777">
        <w:tc>
          <w:tcPr>
            <w:tcW w:w="2160" w:type="dxa"/>
          </w:tcPr>
          <w:p w14:paraId="616B7786" w14:textId="77777777" w:rsidR="00DF568D" w:rsidRDefault="005131A7">
            <w:r>
              <w:t>UMF_69_1_0.100000</w:t>
            </w:r>
          </w:p>
        </w:tc>
        <w:tc>
          <w:tcPr>
            <w:tcW w:w="2160" w:type="dxa"/>
            <w:gridSpan w:val="2"/>
          </w:tcPr>
          <w:p w14:paraId="72D53F52" w14:textId="77777777" w:rsidR="00DF568D" w:rsidRDefault="005131A7">
            <w:r>
              <w:t>(Ar*-(c2))</w:t>
            </w:r>
          </w:p>
        </w:tc>
        <w:tc>
          <w:tcPr>
            <w:tcW w:w="2160" w:type="dxa"/>
            <w:gridSpan w:val="2"/>
          </w:tcPr>
          <w:p w14:paraId="79EB1F5A" w14:textId="77777777" w:rsidR="00DF568D" w:rsidRDefault="005131A7">
            <w:r>
              <w:t>0.000606 Ar</w:t>
            </w:r>
          </w:p>
        </w:tc>
        <w:tc>
          <w:tcPr>
            <w:tcW w:w="2160" w:type="dxa"/>
          </w:tcPr>
          <w:p w14:paraId="4C1EB58F" w14:textId="77777777" w:rsidR="00DF568D" w:rsidRDefault="005131A7">
            <w:r>
              <w:t>0.000606 Ar</w:t>
            </w:r>
          </w:p>
        </w:tc>
      </w:tr>
      <w:tr w:rsidR="00DF568D" w14:paraId="0079130B" w14:textId="77777777">
        <w:tc>
          <w:tcPr>
            <w:tcW w:w="2160" w:type="dxa"/>
          </w:tcPr>
          <w:p w14:paraId="064DD16C" w14:textId="77777777" w:rsidR="00DF568D" w:rsidRDefault="005131A7">
            <w:r>
              <w:lastRenderedPageBreak/>
              <w:t>UMF_69_2_0.000000</w:t>
            </w:r>
          </w:p>
        </w:tc>
        <w:tc>
          <w:tcPr>
            <w:tcW w:w="2160" w:type="dxa"/>
            <w:gridSpan w:val="2"/>
          </w:tcPr>
          <w:p w14:paraId="7267D900" w14:textId="77777777" w:rsidR="00DF568D" w:rsidRDefault="005131A7">
            <w:r>
              <w:t>(-(Ar)*c2)</w:t>
            </w:r>
          </w:p>
        </w:tc>
        <w:tc>
          <w:tcPr>
            <w:tcW w:w="2160" w:type="dxa"/>
            <w:gridSpan w:val="2"/>
          </w:tcPr>
          <w:p w14:paraId="14FCBAC1" w14:textId="77777777" w:rsidR="00DF568D" w:rsidRDefault="005131A7">
            <w:r>
              <w:t>0.000606 Ar</w:t>
            </w:r>
          </w:p>
        </w:tc>
        <w:tc>
          <w:tcPr>
            <w:tcW w:w="2160" w:type="dxa"/>
          </w:tcPr>
          <w:p w14:paraId="3E954B5D" w14:textId="77777777" w:rsidR="00DF568D" w:rsidRDefault="005131A7">
            <w:r>
              <w:t>0.000606 Ar</w:t>
            </w:r>
          </w:p>
        </w:tc>
      </w:tr>
      <w:tr w:rsidR="00DF568D" w14:paraId="641A0E65" w14:textId="77777777">
        <w:tc>
          <w:tcPr>
            <w:tcW w:w="2160" w:type="dxa"/>
          </w:tcPr>
          <w:p w14:paraId="3FDC41D2" w14:textId="77777777" w:rsidR="00DF568D" w:rsidRDefault="005131A7">
            <w:r>
              <w:t>UMF_69_2_0.001000</w:t>
            </w:r>
          </w:p>
        </w:tc>
        <w:tc>
          <w:tcPr>
            <w:tcW w:w="2160" w:type="dxa"/>
            <w:gridSpan w:val="2"/>
          </w:tcPr>
          <w:p w14:paraId="7FD5F14C" w14:textId="77777777" w:rsidR="00DF568D" w:rsidRDefault="005131A7">
            <w:r>
              <w:t>(Ar*-(c2))</w:t>
            </w:r>
          </w:p>
        </w:tc>
        <w:tc>
          <w:tcPr>
            <w:tcW w:w="2160" w:type="dxa"/>
            <w:gridSpan w:val="2"/>
          </w:tcPr>
          <w:p w14:paraId="4D96FE60" w14:textId="77777777" w:rsidR="00DF568D" w:rsidRDefault="005131A7">
            <w:r>
              <w:t>0.000606 Ar</w:t>
            </w:r>
          </w:p>
        </w:tc>
        <w:tc>
          <w:tcPr>
            <w:tcW w:w="2160" w:type="dxa"/>
          </w:tcPr>
          <w:p w14:paraId="34A975D4" w14:textId="77777777" w:rsidR="00DF568D" w:rsidRDefault="005131A7">
            <w:r>
              <w:t>0.000606 Ar</w:t>
            </w:r>
          </w:p>
        </w:tc>
      </w:tr>
      <w:tr w:rsidR="00DF568D" w14:paraId="15B7618E" w14:textId="77777777">
        <w:tc>
          <w:tcPr>
            <w:tcW w:w="2160" w:type="dxa"/>
          </w:tcPr>
          <w:p w14:paraId="56A7245D" w14:textId="77777777" w:rsidR="00DF568D" w:rsidRDefault="005131A7">
            <w:r>
              <w:t>UMF_69_2_0.010000</w:t>
            </w:r>
          </w:p>
        </w:tc>
        <w:tc>
          <w:tcPr>
            <w:tcW w:w="2160" w:type="dxa"/>
            <w:gridSpan w:val="2"/>
          </w:tcPr>
          <w:p w14:paraId="652ADE4C" w14:textId="77777777" w:rsidR="00DF568D" w:rsidRDefault="005131A7">
            <w:r>
              <w:t>(-(c2)*Ar)</w:t>
            </w:r>
          </w:p>
        </w:tc>
        <w:tc>
          <w:tcPr>
            <w:tcW w:w="2160" w:type="dxa"/>
            <w:gridSpan w:val="2"/>
          </w:tcPr>
          <w:p w14:paraId="389EF3A2" w14:textId="77777777" w:rsidR="00DF568D" w:rsidRDefault="005131A7">
            <w:r>
              <w:t>0.000606 Ar</w:t>
            </w:r>
          </w:p>
        </w:tc>
        <w:tc>
          <w:tcPr>
            <w:tcW w:w="2160" w:type="dxa"/>
          </w:tcPr>
          <w:p w14:paraId="44F56884" w14:textId="77777777" w:rsidR="00DF568D" w:rsidRDefault="005131A7">
            <w:r>
              <w:t>0.000606 Ar</w:t>
            </w:r>
          </w:p>
        </w:tc>
      </w:tr>
      <w:tr w:rsidR="00DF568D" w14:paraId="00E33A3C" w14:textId="77777777">
        <w:tc>
          <w:tcPr>
            <w:tcW w:w="2160" w:type="dxa"/>
          </w:tcPr>
          <w:p w14:paraId="372630A5" w14:textId="77777777" w:rsidR="00DF568D" w:rsidRDefault="005131A7">
            <w:r>
              <w:t>UMF_69_2_0.100000</w:t>
            </w:r>
          </w:p>
        </w:tc>
        <w:tc>
          <w:tcPr>
            <w:tcW w:w="2160" w:type="dxa"/>
            <w:gridSpan w:val="2"/>
          </w:tcPr>
          <w:p w14:paraId="4F24FC49" w14:textId="77777777" w:rsidR="00DF568D" w:rsidRDefault="005131A7">
            <w:r>
              <w:t>(-(c2)*Ar)</w:t>
            </w:r>
          </w:p>
        </w:tc>
        <w:tc>
          <w:tcPr>
            <w:tcW w:w="2160" w:type="dxa"/>
            <w:gridSpan w:val="2"/>
          </w:tcPr>
          <w:p w14:paraId="58EF6E42" w14:textId="77777777" w:rsidR="00DF568D" w:rsidRDefault="005131A7">
            <w:r>
              <w:t>0.000606 Ar</w:t>
            </w:r>
          </w:p>
        </w:tc>
        <w:tc>
          <w:tcPr>
            <w:tcW w:w="2160" w:type="dxa"/>
          </w:tcPr>
          <w:p w14:paraId="7465CFD6" w14:textId="77777777" w:rsidR="00DF568D" w:rsidRDefault="005131A7">
            <w:r>
              <w:t>0.000606 Ar</w:t>
            </w:r>
          </w:p>
        </w:tc>
      </w:tr>
      <w:tr w:rsidR="00DF568D" w14:paraId="12FB0F94" w14:textId="77777777">
        <w:tc>
          <w:tcPr>
            <w:tcW w:w="2160" w:type="dxa"/>
          </w:tcPr>
          <w:p w14:paraId="283DBC15" w14:textId="77777777" w:rsidR="00DF568D" w:rsidRDefault="005131A7">
            <w:r>
              <w:t>UMF_69_3_0.000000</w:t>
            </w:r>
          </w:p>
        </w:tc>
        <w:tc>
          <w:tcPr>
            <w:tcW w:w="2160" w:type="dxa"/>
            <w:gridSpan w:val="2"/>
          </w:tcPr>
          <w:p w14:paraId="63653284" w14:textId="77777777" w:rsidR="00DF568D" w:rsidRDefault="005131A7">
            <w:r>
              <w:t>((Ar+Ar)*c2)</w:t>
            </w:r>
          </w:p>
        </w:tc>
        <w:tc>
          <w:tcPr>
            <w:tcW w:w="2160" w:type="dxa"/>
            <w:gridSpan w:val="2"/>
          </w:tcPr>
          <w:p w14:paraId="3C4FE2D5" w14:textId="77777777" w:rsidR="00DF568D" w:rsidRDefault="005131A7">
            <w:r>
              <w:t>0.000606 Ar</w:t>
            </w:r>
          </w:p>
        </w:tc>
        <w:tc>
          <w:tcPr>
            <w:tcW w:w="2160" w:type="dxa"/>
          </w:tcPr>
          <w:p w14:paraId="5FBDE4B0" w14:textId="77777777" w:rsidR="00DF568D" w:rsidRDefault="005131A7">
            <w:r>
              <w:t>0.000606 Ar</w:t>
            </w:r>
          </w:p>
        </w:tc>
      </w:tr>
      <w:tr w:rsidR="00DF568D" w14:paraId="7BBE1FFD" w14:textId="77777777">
        <w:tc>
          <w:tcPr>
            <w:tcW w:w="2160" w:type="dxa"/>
          </w:tcPr>
          <w:p w14:paraId="449159DC" w14:textId="77777777" w:rsidR="00DF568D" w:rsidRDefault="005131A7">
            <w:r>
              <w:t>UMF_69_3_0.001000</w:t>
            </w:r>
          </w:p>
        </w:tc>
        <w:tc>
          <w:tcPr>
            <w:tcW w:w="2160" w:type="dxa"/>
            <w:gridSpan w:val="2"/>
          </w:tcPr>
          <w:p w14:paraId="17313680" w14:textId="77777777" w:rsidR="00DF568D" w:rsidRDefault="005131A7">
            <w:r>
              <w:t>((Ar+Ar)*c2)</w:t>
            </w:r>
          </w:p>
        </w:tc>
        <w:tc>
          <w:tcPr>
            <w:tcW w:w="2160" w:type="dxa"/>
            <w:gridSpan w:val="2"/>
          </w:tcPr>
          <w:p w14:paraId="56047D5A" w14:textId="77777777" w:rsidR="00DF568D" w:rsidRDefault="005131A7">
            <w:r>
              <w:t>0.000606 Ar</w:t>
            </w:r>
          </w:p>
        </w:tc>
        <w:tc>
          <w:tcPr>
            <w:tcW w:w="2160" w:type="dxa"/>
          </w:tcPr>
          <w:p w14:paraId="0549D006" w14:textId="77777777" w:rsidR="00DF568D" w:rsidRDefault="005131A7">
            <w:r>
              <w:t>0.000606 Ar</w:t>
            </w:r>
          </w:p>
        </w:tc>
      </w:tr>
      <w:tr w:rsidR="00DF568D" w14:paraId="12F47ED0" w14:textId="77777777">
        <w:tc>
          <w:tcPr>
            <w:tcW w:w="2160" w:type="dxa"/>
          </w:tcPr>
          <w:p w14:paraId="47DE1463" w14:textId="77777777" w:rsidR="00DF568D" w:rsidRDefault="005131A7">
            <w:r>
              <w:t>UMF_69_3_0.010000</w:t>
            </w:r>
          </w:p>
        </w:tc>
        <w:tc>
          <w:tcPr>
            <w:tcW w:w="2160" w:type="dxa"/>
            <w:gridSpan w:val="2"/>
          </w:tcPr>
          <w:p w14:paraId="2DC0EDF6" w14:textId="77777777" w:rsidR="00DF568D" w:rsidRDefault="005131A7">
            <w:r>
              <w:t>(Ar*(c1+c1))</w:t>
            </w:r>
          </w:p>
        </w:tc>
        <w:tc>
          <w:tcPr>
            <w:tcW w:w="2160" w:type="dxa"/>
            <w:gridSpan w:val="2"/>
          </w:tcPr>
          <w:p w14:paraId="5D75C198" w14:textId="77777777" w:rsidR="00DF568D" w:rsidRDefault="005131A7">
            <w:r>
              <w:t>0.000606 Ar</w:t>
            </w:r>
          </w:p>
        </w:tc>
        <w:tc>
          <w:tcPr>
            <w:tcW w:w="2160" w:type="dxa"/>
          </w:tcPr>
          <w:p w14:paraId="0990CC26" w14:textId="77777777" w:rsidR="00DF568D" w:rsidRDefault="005131A7">
            <w:r>
              <w:t>0.000606 Ar</w:t>
            </w:r>
          </w:p>
        </w:tc>
      </w:tr>
      <w:tr w:rsidR="00DF568D" w14:paraId="4A69E4BF" w14:textId="77777777">
        <w:tc>
          <w:tcPr>
            <w:tcW w:w="2160" w:type="dxa"/>
          </w:tcPr>
          <w:p w14:paraId="48B19D18" w14:textId="77777777" w:rsidR="00DF568D" w:rsidRDefault="005131A7">
            <w:r>
              <w:t>UMF_69_3_0.100000</w:t>
            </w:r>
          </w:p>
        </w:tc>
        <w:tc>
          <w:tcPr>
            <w:tcW w:w="2160" w:type="dxa"/>
            <w:gridSpan w:val="2"/>
          </w:tcPr>
          <w:p w14:paraId="60E49003" w14:textId="77777777" w:rsidR="00DF568D" w:rsidRDefault="005131A7">
            <w:r>
              <w:t>(Ar*(c1+c1))</w:t>
            </w:r>
          </w:p>
        </w:tc>
        <w:tc>
          <w:tcPr>
            <w:tcW w:w="2160" w:type="dxa"/>
            <w:gridSpan w:val="2"/>
          </w:tcPr>
          <w:p w14:paraId="3B75AB51" w14:textId="77777777" w:rsidR="00DF568D" w:rsidRDefault="005131A7">
            <w:r>
              <w:t>0.000606 Ar</w:t>
            </w:r>
          </w:p>
        </w:tc>
        <w:tc>
          <w:tcPr>
            <w:tcW w:w="2160" w:type="dxa"/>
          </w:tcPr>
          <w:p w14:paraId="2C3A0F4E" w14:textId="77777777" w:rsidR="00DF568D" w:rsidRDefault="005131A7">
            <w:r>
              <w:t>0.000606 Ar</w:t>
            </w:r>
          </w:p>
        </w:tc>
      </w:tr>
      <w:tr w:rsidR="00DF568D" w14:paraId="66C5302A" w14:textId="77777777">
        <w:tc>
          <w:tcPr>
            <w:tcW w:w="2160" w:type="dxa"/>
          </w:tcPr>
          <w:p w14:paraId="5B79632E" w14:textId="77777777" w:rsidR="00DF568D" w:rsidRDefault="005131A7">
            <w:r>
              <w:t>UMF_69_4_0.000000</w:t>
            </w:r>
          </w:p>
        </w:tc>
        <w:tc>
          <w:tcPr>
            <w:tcW w:w="2160" w:type="dxa"/>
            <w:gridSpan w:val="2"/>
          </w:tcPr>
          <w:p w14:paraId="5ADEB5D9" w14:textId="77777777" w:rsidR="00DF568D" w:rsidRDefault="005131A7">
            <w:r>
              <w:t>-((Ar*c1))</w:t>
            </w:r>
          </w:p>
        </w:tc>
        <w:tc>
          <w:tcPr>
            <w:tcW w:w="2160" w:type="dxa"/>
            <w:gridSpan w:val="2"/>
          </w:tcPr>
          <w:p w14:paraId="2CF33361" w14:textId="77777777" w:rsidR="00DF568D" w:rsidRDefault="005131A7">
            <w:r>
              <w:t>0.000606 Ar</w:t>
            </w:r>
          </w:p>
        </w:tc>
        <w:tc>
          <w:tcPr>
            <w:tcW w:w="2160" w:type="dxa"/>
          </w:tcPr>
          <w:p w14:paraId="0906D926" w14:textId="77777777" w:rsidR="00DF568D" w:rsidRDefault="005131A7">
            <w:r>
              <w:t>0.000606 Ar</w:t>
            </w:r>
          </w:p>
        </w:tc>
      </w:tr>
      <w:tr w:rsidR="00DF568D" w14:paraId="0FC2814B" w14:textId="77777777">
        <w:tc>
          <w:tcPr>
            <w:tcW w:w="2160" w:type="dxa"/>
          </w:tcPr>
          <w:p w14:paraId="35D59F4A" w14:textId="77777777" w:rsidR="00DF568D" w:rsidRDefault="005131A7">
            <w:r>
              <w:t>UMF_69_4_0.001000</w:t>
            </w:r>
          </w:p>
        </w:tc>
        <w:tc>
          <w:tcPr>
            <w:tcW w:w="2160" w:type="dxa"/>
            <w:gridSpan w:val="2"/>
          </w:tcPr>
          <w:p w14:paraId="5F4CA02A" w14:textId="77777777" w:rsidR="00DF568D" w:rsidRDefault="005131A7">
            <w:r>
              <w:t>-((Ar*c1))</w:t>
            </w:r>
          </w:p>
        </w:tc>
        <w:tc>
          <w:tcPr>
            <w:tcW w:w="2160" w:type="dxa"/>
            <w:gridSpan w:val="2"/>
          </w:tcPr>
          <w:p w14:paraId="19A953A3" w14:textId="77777777" w:rsidR="00DF568D" w:rsidRDefault="005131A7">
            <w:r>
              <w:t>0.000606 Ar</w:t>
            </w:r>
          </w:p>
        </w:tc>
        <w:tc>
          <w:tcPr>
            <w:tcW w:w="2160" w:type="dxa"/>
          </w:tcPr>
          <w:p w14:paraId="0FFA48AB" w14:textId="77777777" w:rsidR="00DF568D" w:rsidRDefault="005131A7">
            <w:r>
              <w:t>0.000606 Ar</w:t>
            </w:r>
          </w:p>
        </w:tc>
      </w:tr>
      <w:tr w:rsidR="00DF568D" w14:paraId="20869A8A" w14:textId="77777777">
        <w:tc>
          <w:tcPr>
            <w:tcW w:w="2160" w:type="dxa"/>
          </w:tcPr>
          <w:p w14:paraId="33E6E46D" w14:textId="77777777" w:rsidR="00DF568D" w:rsidRDefault="005131A7">
            <w:r>
              <w:t>UMF_69_4_0.010000</w:t>
            </w:r>
          </w:p>
        </w:tc>
        <w:tc>
          <w:tcPr>
            <w:tcW w:w="2160" w:type="dxa"/>
            <w:gridSpan w:val="2"/>
          </w:tcPr>
          <w:p w14:paraId="3BD5FCB2" w14:textId="77777777" w:rsidR="00DF568D" w:rsidRDefault="005131A7">
            <w:r>
              <w:t>(-(Ar)*c2)</w:t>
            </w:r>
          </w:p>
        </w:tc>
        <w:tc>
          <w:tcPr>
            <w:tcW w:w="2160" w:type="dxa"/>
            <w:gridSpan w:val="2"/>
          </w:tcPr>
          <w:p w14:paraId="1B4BFD00" w14:textId="77777777" w:rsidR="00DF568D" w:rsidRDefault="005131A7">
            <w:r>
              <w:t>0.000606 Ar</w:t>
            </w:r>
          </w:p>
        </w:tc>
        <w:tc>
          <w:tcPr>
            <w:tcW w:w="2160" w:type="dxa"/>
          </w:tcPr>
          <w:p w14:paraId="4D35B5A7" w14:textId="77777777" w:rsidR="00DF568D" w:rsidRDefault="005131A7">
            <w:r>
              <w:t>0.000606 Ar</w:t>
            </w:r>
          </w:p>
        </w:tc>
      </w:tr>
      <w:tr w:rsidR="00DF568D" w14:paraId="53D0A40E" w14:textId="77777777">
        <w:tc>
          <w:tcPr>
            <w:tcW w:w="2160" w:type="dxa"/>
          </w:tcPr>
          <w:p w14:paraId="66E375EC" w14:textId="77777777" w:rsidR="00DF568D" w:rsidRDefault="005131A7">
            <w:r>
              <w:t>UMF_69_4_0.100</w:t>
            </w:r>
            <w:r>
              <w:lastRenderedPageBreak/>
              <w:t>000</w:t>
            </w:r>
          </w:p>
        </w:tc>
        <w:tc>
          <w:tcPr>
            <w:tcW w:w="2160" w:type="dxa"/>
            <w:gridSpan w:val="2"/>
          </w:tcPr>
          <w:p w14:paraId="3F2FDE1D" w14:textId="77777777" w:rsidR="00DF568D" w:rsidRDefault="005131A7">
            <w:r>
              <w:lastRenderedPageBreak/>
              <w:t>(-(Ar)*c2)</w:t>
            </w:r>
          </w:p>
        </w:tc>
        <w:tc>
          <w:tcPr>
            <w:tcW w:w="2160" w:type="dxa"/>
            <w:gridSpan w:val="2"/>
          </w:tcPr>
          <w:p w14:paraId="2A68D049" w14:textId="77777777" w:rsidR="00DF568D" w:rsidRDefault="005131A7">
            <w:r>
              <w:t>0.000606 Ar</w:t>
            </w:r>
          </w:p>
        </w:tc>
        <w:tc>
          <w:tcPr>
            <w:tcW w:w="2160" w:type="dxa"/>
          </w:tcPr>
          <w:p w14:paraId="120B3A84" w14:textId="77777777" w:rsidR="00DF568D" w:rsidRDefault="005131A7">
            <w:r>
              <w:t>0.000606 Ar</w:t>
            </w:r>
          </w:p>
        </w:tc>
      </w:tr>
      <w:tr w:rsidR="00DF568D" w14:paraId="14B29997" w14:textId="77777777">
        <w:tc>
          <w:tcPr>
            <w:tcW w:w="2160" w:type="dxa"/>
          </w:tcPr>
          <w:p w14:paraId="06329F95" w14:textId="77777777" w:rsidR="00DF568D" w:rsidRDefault="005131A7">
            <w:r>
              <w:t>UMF_88_0_0.000000</w:t>
            </w:r>
          </w:p>
        </w:tc>
        <w:tc>
          <w:tcPr>
            <w:tcW w:w="2160" w:type="dxa"/>
            <w:gridSpan w:val="2"/>
          </w:tcPr>
          <w:p w14:paraId="5F20B938" w14:textId="77777777" w:rsidR="00DF568D" w:rsidRDefault="005131A7">
            <w:r>
              <w:t>(Ar/((((Ar)**(0.5))+((c2+c1)*c1))*c2))</w:t>
            </w:r>
          </w:p>
        </w:tc>
        <w:tc>
          <w:tcPr>
            <w:tcW w:w="2160" w:type="dxa"/>
            <w:gridSpan w:val="2"/>
          </w:tcPr>
          <w:p w14:paraId="056E8BFD" w14:textId="77777777" w:rsidR="00DF568D" w:rsidRDefault="005131A7">
            <w:r>
              <w:t>\frac{0.192307692313189 Ar}{Ar^{0.5} + 269.230769181941}</w:t>
            </w:r>
          </w:p>
        </w:tc>
        <w:tc>
          <w:tcPr>
            <w:tcW w:w="2160" w:type="dxa"/>
          </w:tcPr>
          <w:p w14:paraId="7CFD18F0" w14:textId="77777777" w:rsidR="00DF568D" w:rsidRDefault="005131A7">
            <w:r>
              <w:t>\frac{0.1923 Ar}{Ar^{0.5} + 269.2}</w:t>
            </w:r>
          </w:p>
        </w:tc>
      </w:tr>
      <w:tr w:rsidR="00DF568D" w14:paraId="0D5296AF" w14:textId="77777777">
        <w:tc>
          <w:tcPr>
            <w:tcW w:w="2160" w:type="dxa"/>
          </w:tcPr>
          <w:p w14:paraId="22BAE6A3" w14:textId="77777777" w:rsidR="00DF568D" w:rsidRDefault="005131A7">
            <w:r>
              <w:t>UMF_88_0_0.001000</w:t>
            </w:r>
          </w:p>
        </w:tc>
        <w:tc>
          <w:tcPr>
            <w:tcW w:w="2160" w:type="dxa"/>
            <w:gridSpan w:val="2"/>
          </w:tcPr>
          <w:p w14:paraId="772EB834" w14:textId="77777777" w:rsidR="00DF568D" w:rsidRDefault="005131A7">
            <w:r>
              <w:t>(Ar/((((Ar)**(0.5))+((c2+c1)*c1))*c2))</w:t>
            </w:r>
          </w:p>
        </w:tc>
        <w:tc>
          <w:tcPr>
            <w:tcW w:w="2160" w:type="dxa"/>
            <w:gridSpan w:val="2"/>
          </w:tcPr>
          <w:p w14:paraId="565D9D8C" w14:textId="77777777" w:rsidR="00DF568D" w:rsidRDefault="005131A7">
            <w:r>
              <w:t>\frac{0.192307692313189 Ar}{Ar^{0.5} + 269.230769181941}</w:t>
            </w:r>
          </w:p>
        </w:tc>
        <w:tc>
          <w:tcPr>
            <w:tcW w:w="2160" w:type="dxa"/>
          </w:tcPr>
          <w:p w14:paraId="6071EB09" w14:textId="77777777" w:rsidR="00DF568D" w:rsidRDefault="005131A7">
            <w:r>
              <w:t>\frac{0.1923 Ar}{Ar^{0.5} + 269.2}</w:t>
            </w:r>
          </w:p>
        </w:tc>
      </w:tr>
      <w:tr w:rsidR="00DF568D" w14:paraId="017FBA39" w14:textId="77777777">
        <w:tc>
          <w:tcPr>
            <w:tcW w:w="2160" w:type="dxa"/>
          </w:tcPr>
          <w:p w14:paraId="346B65F5" w14:textId="77777777" w:rsidR="00DF568D" w:rsidRDefault="005131A7">
            <w:r>
              <w:t>UMF_88_0_0.010000</w:t>
            </w:r>
          </w:p>
        </w:tc>
        <w:tc>
          <w:tcPr>
            <w:tcW w:w="2160" w:type="dxa"/>
            <w:gridSpan w:val="2"/>
          </w:tcPr>
          <w:p w14:paraId="17332C31" w14:textId="77777777" w:rsidR="00DF568D" w:rsidRDefault="005131A7">
            <w:r>
              <w:t>(Ar/((((Ar)**(0.5))+((c2+c1)*c1))*c2))</w:t>
            </w:r>
          </w:p>
        </w:tc>
        <w:tc>
          <w:tcPr>
            <w:tcW w:w="2160" w:type="dxa"/>
            <w:gridSpan w:val="2"/>
          </w:tcPr>
          <w:p w14:paraId="21331285" w14:textId="77777777" w:rsidR="00DF568D" w:rsidRDefault="005131A7">
            <w:r>
              <w:t>\frac{0.192307692313189 Ar}{Ar^{0.5} + 269.230769</w:t>
            </w:r>
            <w:r>
              <w:t>181941}</w:t>
            </w:r>
          </w:p>
        </w:tc>
        <w:tc>
          <w:tcPr>
            <w:tcW w:w="2160" w:type="dxa"/>
          </w:tcPr>
          <w:p w14:paraId="3F5A2D11" w14:textId="77777777" w:rsidR="00DF568D" w:rsidRDefault="005131A7">
            <w:r>
              <w:t>\frac{0.1923 Ar}{Ar^{0.5} + 269.2}</w:t>
            </w:r>
          </w:p>
        </w:tc>
      </w:tr>
      <w:tr w:rsidR="00DF568D" w14:paraId="6F451020" w14:textId="77777777">
        <w:tc>
          <w:tcPr>
            <w:tcW w:w="2160" w:type="dxa"/>
          </w:tcPr>
          <w:p w14:paraId="1C17D668" w14:textId="77777777" w:rsidR="00DF568D" w:rsidRDefault="005131A7">
            <w:r>
              <w:t>UMF_88_0_0.100000</w:t>
            </w:r>
          </w:p>
        </w:tc>
        <w:tc>
          <w:tcPr>
            <w:tcW w:w="2160" w:type="dxa"/>
            <w:gridSpan w:val="2"/>
          </w:tcPr>
          <w:p w14:paraId="59890203" w14:textId="77777777" w:rsidR="00DF568D" w:rsidRDefault="005131A7">
            <w:r>
              <w:t>(Ar/((((Ar)**(0.5))+((c2+c1)*c1))*c2))</w:t>
            </w:r>
          </w:p>
        </w:tc>
        <w:tc>
          <w:tcPr>
            <w:tcW w:w="2160" w:type="dxa"/>
            <w:gridSpan w:val="2"/>
          </w:tcPr>
          <w:p w14:paraId="781F1533" w14:textId="77777777" w:rsidR="00DF568D" w:rsidRDefault="005131A7">
            <w:r>
              <w:t>\frac{0.192307692313189 Ar}{Ar^{0.5} + 269.230769181941}</w:t>
            </w:r>
          </w:p>
        </w:tc>
        <w:tc>
          <w:tcPr>
            <w:tcW w:w="2160" w:type="dxa"/>
          </w:tcPr>
          <w:p w14:paraId="5B7D4175" w14:textId="77777777" w:rsidR="00DF568D" w:rsidRDefault="005131A7">
            <w:r>
              <w:t>\frac{0.1923 Ar}{Ar^{0.5} + 269.2}</w:t>
            </w:r>
          </w:p>
        </w:tc>
      </w:tr>
      <w:tr w:rsidR="00DF568D" w14:paraId="51A424EC" w14:textId="77777777">
        <w:tc>
          <w:tcPr>
            <w:tcW w:w="2160" w:type="dxa"/>
          </w:tcPr>
          <w:p w14:paraId="478887AC" w14:textId="77777777" w:rsidR="00DF568D" w:rsidRDefault="005131A7">
            <w:r>
              <w:t>UMF_88_1_0.000000</w:t>
            </w:r>
          </w:p>
        </w:tc>
        <w:tc>
          <w:tcPr>
            <w:tcW w:w="2160" w:type="dxa"/>
            <w:gridSpan w:val="2"/>
          </w:tcPr>
          <w:p w14:paraId="5BC9A8A0" w14:textId="77777777" w:rsidR="00DF568D" w:rsidRDefault="005131A7">
            <w:r>
              <w:t>((c2*Ar)/((((((Ar/c2))**(0.5))+(c1+c1))+c2)*</w:t>
            </w:r>
            <w:r>
              <w:t>c1))</w:t>
            </w:r>
          </w:p>
        </w:tc>
        <w:tc>
          <w:tcPr>
            <w:tcW w:w="2160" w:type="dxa"/>
            <w:gridSpan w:val="2"/>
          </w:tcPr>
          <w:p w14:paraId="6256E57A" w14:textId="77777777" w:rsidR="00DF568D" w:rsidRDefault="005131A7">
            <w:r>
              <w:t>\frac{0.0861595053600765 Ar}{0.448029427873325 Ar^{0.5} + 120.623307499012}</w:t>
            </w:r>
          </w:p>
        </w:tc>
        <w:tc>
          <w:tcPr>
            <w:tcW w:w="2160" w:type="dxa"/>
          </w:tcPr>
          <w:p w14:paraId="3AAE73FB" w14:textId="77777777" w:rsidR="00DF568D" w:rsidRDefault="005131A7">
            <w:r>
              <w:t>\frac{0.08616 Ar}{0.448 Ar^{0.5} + 120.6}</w:t>
            </w:r>
          </w:p>
        </w:tc>
      </w:tr>
      <w:tr w:rsidR="00DF568D" w14:paraId="00383AE8" w14:textId="77777777">
        <w:tc>
          <w:tcPr>
            <w:tcW w:w="2160" w:type="dxa"/>
          </w:tcPr>
          <w:p w14:paraId="2129492E" w14:textId="77777777" w:rsidR="00DF568D" w:rsidRDefault="005131A7">
            <w:r>
              <w:t>UMF_88_1_0.001000</w:t>
            </w:r>
          </w:p>
        </w:tc>
        <w:tc>
          <w:tcPr>
            <w:tcW w:w="2160" w:type="dxa"/>
            <w:gridSpan w:val="2"/>
          </w:tcPr>
          <w:p w14:paraId="47E91C36" w14:textId="77777777" w:rsidR="00DF568D" w:rsidRDefault="005131A7">
            <w:r>
              <w:t>((c2*Ar)/((((((Ar/c2))**(0.5))+(c1+c1))+c2)*c1))</w:t>
            </w:r>
          </w:p>
        </w:tc>
        <w:tc>
          <w:tcPr>
            <w:tcW w:w="2160" w:type="dxa"/>
            <w:gridSpan w:val="2"/>
          </w:tcPr>
          <w:p w14:paraId="54EC2DCA" w14:textId="77777777" w:rsidR="00DF568D" w:rsidRDefault="005131A7">
            <w:r>
              <w:t xml:space="preserve">\frac{0.0861595053600765 </w:t>
            </w:r>
            <w:r>
              <w:t>Ar}{0.448029427873325 Ar^{0.5} + 120.623307499012}</w:t>
            </w:r>
          </w:p>
        </w:tc>
        <w:tc>
          <w:tcPr>
            <w:tcW w:w="2160" w:type="dxa"/>
          </w:tcPr>
          <w:p w14:paraId="03A586FD" w14:textId="77777777" w:rsidR="00DF568D" w:rsidRDefault="005131A7">
            <w:r>
              <w:t>\frac{0.08616 Ar}{0.448 Ar^{0.5} + 120.6}</w:t>
            </w:r>
          </w:p>
        </w:tc>
      </w:tr>
      <w:tr w:rsidR="00DF568D" w14:paraId="384A3DCD" w14:textId="77777777">
        <w:tc>
          <w:tcPr>
            <w:tcW w:w="2160" w:type="dxa"/>
          </w:tcPr>
          <w:p w14:paraId="08388318" w14:textId="77777777" w:rsidR="00DF568D" w:rsidRDefault="005131A7">
            <w:r>
              <w:t>UMF_88_1_0.010000</w:t>
            </w:r>
          </w:p>
        </w:tc>
        <w:tc>
          <w:tcPr>
            <w:tcW w:w="2160" w:type="dxa"/>
            <w:gridSpan w:val="2"/>
          </w:tcPr>
          <w:p w14:paraId="7B09D4A8" w14:textId="77777777" w:rsidR="00DF568D" w:rsidRDefault="005131A7">
            <w:r>
              <w:t>((c2*Ar)/((((((Ar/c2))**(0.5))+(c1+c1))+c2)*c1))</w:t>
            </w:r>
          </w:p>
        </w:tc>
        <w:tc>
          <w:tcPr>
            <w:tcW w:w="2160" w:type="dxa"/>
            <w:gridSpan w:val="2"/>
          </w:tcPr>
          <w:p w14:paraId="43302E4D" w14:textId="77777777" w:rsidR="00DF568D" w:rsidRDefault="005131A7">
            <w:r>
              <w:t>\frac{0.0861595053600765 Ar}{0.448029427873325 Ar^{0.5} + 120.623307499012</w:t>
            </w:r>
            <w:r>
              <w:lastRenderedPageBreak/>
              <w:t>}</w:t>
            </w:r>
          </w:p>
        </w:tc>
        <w:tc>
          <w:tcPr>
            <w:tcW w:w="2160" w:type="dxa"/>
          </w:tcPr>
          <w:p w14:paraId="2A6D25A7" w14:textId="77777777" w:rsidR="00DF568D" w:rsidRDefault="005131A7">
            <w:r>
              <w:lastRenderedPageBreak/>
              <w:t>\frac{0.08616 Ar}{0</w:t>
            </w:r>
            <w:r>
              <w:t>.448 Ar^{0.5} + 120.6}</w:t>
            </w:r>
          </w:p>
        </w:tc>
      </w:tr>
      <w:tr w:rsidR="00DF568D" w14:paraId="155505D6" w14:textId="77777777">
        <w:tc>
          <w:tcPr>
            <w:tcW w:w="2160" w:type="dxa"/>
          </w:tcPr>
          <w:p w14:paraId="1331BBEA" w14:textId="77777777" w:rsidR="00DF568D" w:rsidRDefault="005131A7">
            <w:r>
              <w:lastRenderedPageBreak/>
              <w:t>UMF_88_1_0.100000</w:t>
            </w:r>
          </w:p>
        </w:tc>
        <w:tc>
          <w:tcPr>
            <w:tcW w:w="2160" w:type="dxa"/>
            <w:gridSpan w:val="2"/>
          </w:tcPr>
          <w:p w14:paraId="7602BCB2" w14:textId="77777777" w:rsidR="00DF568D" w:rsidRDefault="005131A7">
            <w:r>
              <w:t>((c2*Ar)/((((((Ar/c2))**(0.5))+(c1+c1))+c2)*c1))</w:t>
            </w:r>
          </w:p>
        </w:tc>
        <w:tc>
          <w:tcPr>
            <w:tcW w:w="2160" w:type="dxa"/>
            <w:gridSpan w:val="2"/>
          </w:tcPr>
          <w:p w14:paraId="620DFDCF" w14:textId="77777777" w:rsidR="00DF568D" w:rsidRDefault="005131A7">
            <w:r>
              <w:t>\frac{0.0861595053600765 Ar}{0.448029427873325 Ar^{0.5} + 120.623307499012}</w:t>
            </w:r>
          </w:p>
        </w:tc>
        <w:tc>
          <w:tcPr>
            <w:tcW w:w="2160" w:type="dxa"/>
          </w:tcPr>
          <w:p w14:paraId="4DCEE5DC" w14:textId="77777777" w:rsidR="00DF568D" w:rsidRDefault="005131A7">
            <w:r>
              <w:t>\frac{0.08616 Ar}{0.448 Ar^{0.5} + 120.6}</w:t>
            </w:r>
          </w:p>
        </w:tc>
      </w:tr>
      <w:tr w:rsidR="00DF568D" w14:paraId="638E427A" w14:textId="77777777">
        <w:tc>
          <w:tcPr>
            <w:tcW w:w="2160" w:type="dxa"/>
          </w:tcPr>
          <w:p w14:paraId="79CD9F35" w14:textId="77777777" w:rsidR="00DF568D" w:rsidRDefault="005131A7">
            <w:r>
              <w:t>UMF_88_2_0.000000</w:t>
            </w:r>
          </w:p>
        </w:tc>
        <w:tc>
          <w:tcPr>
            <w:tcW w:w="2160" w:type="dxa"/>
            <w:gridSpan w:val="2"/>
          </w:tcPr>
          <w:p w14:paraId="6061A47F" w14:textId="77777777" w:rsidR="00DF568D" w:rsidRDefault="005131A7">
            <w:r>
              <w:t>(((Ar/(((c1+(c2*((Ar)**(0.5)</w:t>
            </w:r>
            <w:r>
              <w:t>)))*(c2/c2))+c1))*c2)*c2)</w:t>
            </w:r>
          </w:p>
        </w:tc>
        <w:tc>
          <w:tcPr>
            <w:tcW w:w="2160" w:type="dxa"/>
            <w:gridSpan w:val="2"/>
          </w:tcPr>
          <w:p w14:paraId="1CF079E0" w14:textId="77777777" w:rsidR="00DF568D" w:rsidRDefault="005131A7">
            <w:r>
              <w:t>\frac{0.0369822485177009 Ar}{0.192307692299869 Ar^{0.5} + 51.7751478993369}</w:t>
            </w:r>
          </w:p>
        </w:tc>
        <w:tc>
          <w:tcPr>
            <w:tcW w:w="2160" w:type="dxa"/>
          </w:tcPr>
          <w:p w14:paraId="508042C4" w14:textId="77777777" w:rsidR="00DF568D" w:rsidRDefault="005131A7">
            <w:r>
              <w:t>\frac{0.03698 Ar}{0.1923 Ar^{0.5} + 51.78}</w:t>
            </w:r>
          </w:p>
        </w:tc>
      </w:tr>
      <w:tr w:rsidR="00DF568D" w14:paraId="344120EB" w14:textId="77777777">
        <w:tc>
          <w:tcPr>
            <w:tcW w:w="2160" w:type="dxa"/>
          </w:tcPr>
          <w:p w14:paraId="63992406" w14:textId="77777777" w:rsidR="00DF568D" w:rsidRDefault="005131A7">
            <w:r>
              <w:t>UMF_88_2_0.001000</w:t>
            </w:r>
          </w:p>
        </w:tc>
        <w:tc>
          <w:tcPr>
            <w:tcW w:w="2160" w:type="dxa"/>
            <w:gridSpan w:val="2"/>
          </w:tcPr>
          <w:p w14:paraId="0507F4FE" w14:textId="77777777" w:rsidR="00DF568D" w:rsidRDefault="005131A7">
            <w:r>
              <w:t>(((Ar/(((c1+(c2*((Ar)**(0.5))))*(c2/c2))+c1))*c2)*c2)</w:t>
            </w:r>
          </w:p>
        </w:tc>
        <w:tc>
          <w:tcPr>
            <w:tcW w:w="2160" w:type="dxa"/>
            <w:gridSpan w:val="2"/>
          </w:tcPr>
          <w:p w14:paraId="1D4E5C96" w14:textId="77777777" w:rsidR="00DF568D" w:rsidRDefault="005131A7">
            <w:r>
              <w:t>\frac{0.0369822485177009 Ar}{0.1923076</w:t>
            </w:r>
            <w:r>
              <w:t>92299869 Ar^{0.5} + 51.7751478993369}</w:t>
            </w:r>
          </w:p>
        </w:tc>
        <w:tc>
          <w:tcPr>
            <w:tcW w:w="2160" w:type="dxa"/>
          </w:tcPr>
          <w:p w14:paraId="6242B5B1" w14:textId="77777777" w:rsidR="00DF568D" w:rsidRDefault="005131A7">
            <w:r>
              <w:t>\frac{0.03698 Ar}{0.1923 Ar^{0.5} + 51.78}</w:t>
            </w:r>
          </w:p>
        </w:tc>
      </w:tr>
      <w:tr w:rsidR="00DF568D" w14:paraId="63434A9D" w14:textId="77777777">
        <w:tc>
          <w:tcPr>
            <w:tcW w:w="2160" w:type="dxa"/>
          </w:tcPr>
          <w:p w14:paraId="41989423" w14:textId="77777777" w:rsidR="00DF568D" w:rsidRDefault="005131A7">
            <w:r>
              <w:t>UMF_88_2_0.010000</w:t>
            </w:r>
          </w:p>
        </w:tc>
        <w:tc>
          <w:tcPr>
            <w:tcW w:w="2160" w:type="dxa"/>
            <w:gridSpan w:val="2"/>
          </w:tcPr>
          <w:p w14:paraId="1577E878" w14:textId="77777777" w:rsidR="00DF568D" w:rsidRDefault="005131A7">
            <w:r>
              <w:t>(((Ar/(((c1+(c2*((Ar)**(0.5))))*(c2/c2))+c1))*c2)*c2)</w:t>
            </w:r>
          </w:p>
        </w:tc>
        <w:tc>
          <w:tcPr>
            <w:tcW w:w="2160" w:type="dxa"/>
            <w:gridSpan w:val="2"/>
          </w:tcPr>
          <w:p w14:paraId="341E10B2" w14:textId="77777777" w:rsidR="00DF568D" w:rsidRDefault="005131A7">
            <w:r>
              <w:t>\frac{0.0369822485177009 Ar}{0.192307692299869 Ar^{0.5} + 51.7751478993369}</w:t>
            </w:r>
          </w:p>
        </w:tc>
        <w:tc>
          <w:tcPr>
            <w:tcW w:w="2160" w:type="dxa"/>
          </w:tcPr>
          <w:p w14:paraId="007352FC" w14:textId="77777777" w:rsidR="00DF568D" w:rsidRDefault="005131A7">
            <w:r>
              <w:t xml:space="preserve">\frac{0.03698 </w:t>
            </w:r>
            <w:r>
              <w:t>Ar}{0.1923 Ar^{0.5} + 51.78}</w:t>
            </w:r>
          </w:p>
        </w:tc>
      </w:tr>
      <w:tr w:rsidR="00DF568D" w14:paraId="0A30F29C" w14:textId="77777777">
        <w:tc>
          <w:tcPr>
            <w:tcW w:w="2160" w:type="dxa"/>
          </w:tcPr>
          <w:p w14:paraId="2792444D" w14:textId="77777777" w:rsidR="00DF568D" w:rsidRDefault="005131A7">
            <w:r>
              <w:t>UMF_88_2_0.100000</w:t>
            </w:r>
          </w:p>
        </w:tc>
        <w:tc>
          <w:tcPr>
            <w:tcW w:w="2160" w:type="dxa"/>
            <w:gridSpan w:val="2"/>
          </w:tcPr>
          <w:p w14:paraId="3153060E" w14:textId="77777777" w:rsidR="00DF568D" w:rsidRDefault="005131A7">
            <w:r>
              <w:t>(((Ar/(((c1+(c2*((Ar)**(0.5))))*(c2/c2))+c1))*c2)*c2)</w:t>
            </w:r>
          </w:p>
        </w:tc>
        <w:tc>
          <w:tcPr>
            <w:tcW w:w="2160" w:type="dxa"/>
            <w:gridSpan w:val="2"/>
          </w:tcPr>
          <w:p w14:paraId="591C16E2" w14:textId="77777777" w:rsidR="00DF568D" w:rsidRDefault="005131A7">
            <w:r>
              <w:t>\frac{0.0369822485177009 Ar}{0.192307692299869 Ar^{0.5} + 51.7751478993369}</w:t>
            </w:r>
          </w:p>
        </w:tc>
        <w:tc>
          <w:tcPr>
            <w:tcW w:w="2160" w:type="dxa"/>
          </w:tcPr>
          <w:p w14:paraId="25A6C71A" w14:textId="77777777" w:rsidR="00DF568D" w:rsidRDefault="005131A7">
            <w:r>
              <w:t>\frac{0.03698 Ar}{0.1923 Ar^{0.5} + 51.78}</w:t>
            </w:r>
          </w:p>
        </w:tc>
      </w:tr>
      <w:tr w:rsidR="00DF568D" w14:paraId="78B38026" w14:textId="77777777">
        <w:tc>
          <w:tcPr>
            <w:tcW w:w="2160" w:type="dxa"/>
          </w:tcPr>
          <w:p w14:paraId="12D80D10" w14:textId="77777777" w:rsidR="00DF568D" w:rsidRDefault="005131A7">
            <w:r>
              <w:t>UMF_88_3_0.000000</w:t>
            </w:r>
          </w:p>
        </w:tc>
        <w:tc>
          <w:tcPr>
            <w:tcW w:w="2160" w:type="dxa"/>
            <w:gridSpan w:val="2"/>
          </w:tcPr>
          <w:p w14:paraId="0579CFBF" w14:textId="77777777" w:rsidR="00DF568D" w:rsidRDefault="005131A7">
            <w:r>
              <w:t>((Ar/((c2+(((Ar)**(0.5))+(c2*c1)))*c1))*c2)</w:t>
            </w:r>
          </w:p>
        </w:tc>
        <w:tc>
          <w:tcPr>
            <w:tcW w:w="2160" w:type="dxa"/>
            <w:gridSpan w:val="2"/>
          </w:tcPr>
          <w:p w14:paraId="2D2376F4" w14:textId="77777777" w:rsidR="00DF568D" w:rsidRDefault="005131A7">
            <w:r>
              <w:t>\frac{0.192307692309186 Ar}{Ar^{0.5} + 269.230769192806}</w:t>
            </w:r>
          </w:p>
        </w:tc>
        <w:tc>
          <w:tcPr>
            <w:tcW w:w="2160" w:type="dxa"/>
          </w:tcPr>
          <w:p w14:paraId="44973AB1" w14:textId="77777777" w:rsidR="00DF568D" w:rsidRDefault="005131A7">
            <w:r>
              <w:t>\frac{0.1923 Ar}{Ar^{0.5} + 269.2}</w:t>
            </w:r>
          </w:p>
        </w:tc>
      </w:tr>
      <w:tr w:rsidR="00DF568D" w14:paraId="01C64E69" w14:textId="77777777">
        <w:tc>
          <w:tcPr>
            <w:tcW w:w="2160" w:type="dxa"/>
          </w:tcPr>
          <w:p w14:paraId="19482892" w14:textId="77777777" w:rsidR="00DF568D" w:rsidRDefault="005131A7">
            <w:r>
              <w:t>UMF_88_3_0.001</w:t>
            </w:r>
            <w:r>
              <w:lastRenderedPageBreak/>
              <w:t>000</w:t>
            </w:r>
          </w:p>
        </w:tc>
        <w:tc>
          <w:tcPr>
            <w:tcW w:w="2160" w:type="dxa"/>
            <w:gridSpan w:val="2"/>
          </w:tcPr>
          <w:p w14:paraId="004918C6" w14:textId="77777777" w:rsidR="00DF568D" w:rsidRDefault="005131A7">
            <w:r>
              <w:lastRenderedPageBreak/>
              <w:t>((Ar/((c2+(((Ar)**(0.5))+(c2*c1)))*c1))*c2)</w:t>
            </w:r>
          </w:p>
        </w:tc>
        <w:tc>
          <w:tcPr>
            <w:tcW w:w="2160" w:type="dxa"/>
            <w:gridSpan w:val="2"/>
          </w:tcPr>
          <w:p w14:paraId="0F480C18" w14:textId="77777777" w:rsidR="00DF568D" w:rsidRDefault="005131A7">
            <w:r>
              <w:t xml:space="preserve">\frac{0.192307692309186 </w:t>
            </w:r>
            <w:r>
              <w:lastRenderedPageBreak/>
              <w:t>Ar}{Ar^{0.5} + 269.230769192806}</w:t>
            </w:r>
          </w:p>
        </w:tc>
        <w:tc>
          <w:tcPr>
            <w:tcW w:w="2160" w:type="dxa"/>
          </w:tcPr>
          <w:p w14:paraId="5A04B5FB" w14:textId="77777777" w:rsidR="00DF568D" w:rsidRDefault="005131A7">
            <w:r>
              <w:lastRenderedPageBreak/>
              <w:t xml:space="preserve">\frac{0.1923 Ar}{Ar^{0.5} + </w:t>
            </w:r>
            <w:r>
              <w:lastRenderedPageBreak/>
              <w:t>269.2}</w:t>
            </w:r>
          </w:p>
        </w:tc>
      </w:tr>
      <w:tr w:rsidR="00DF568D" w14:paraId="6A860122" w14:textId="77777777">
        <w:tc>
          <w:tcPr>
            <w:tcW w:w="2160" w:type="dxa"/>
          </w:tcPr>
          <w:p w14:paraId="2FBAD13C" w14:textId="77777777" w:rsidR="00DF568D" w:rsidRDefault="005131A7">
            <w:r>
              <w:lastRenderedPageBreak/>
              <w:t>UMF_88_3_0.010000</w:t>
            </w:r>
          </w:p>
        </w:tc>
        <w:tc>
          <w:tcPr>
            <w:tcW w:w="2160" w:type="dxa"/>
            <w:gridSpan w:val="2"/>
          </w:tcPr>
          <w:p w14:paraId="2CF9C264" w14:textId="77777777" w:rsidR="00DF568D" w:rsidRDefault="005131A7">
            <w:r>
              <w:t>((Ar/((c2+(((Ar)**(0.5))+(c2*c1)))*c1))*c2)</w:t>
            </w:r>
          </w:p>
        </w:tc>
        <w:tc>
          <w:tcPr>
            <w:tcW w:w="2160" w:type="dxa"/>
            <w:gridSpan w:val="2"/>
          </w:tcPr>
          <w:p w14:paraId="04A34DC6" w14:textId="77777777" w:rsidR="00DF568D" w:rsidRDefault="005131A7">
            <w:r>
              <w:t>\frac{0.192307692309186 Ar}{Ar^{0.5} + 269.230769192806}</w:t>
            </w:r>
          </w:p>
        </w:tc>
        <w:tc>
          <w:tcPr>
            <w:tcW w:w="2160" w:type="dxa"/>
          </w:tcPr>
          <w:p w14:paraId="07EB576F" w14:textId="77777777" w:rsidR="00DF568D" w:rsidRDefault="005131A7">
            <w:r>
              <w:t>\frac{0.1923 Ar}{Ar^{0.5} + 269.2}</w:t>
            </w:r>
          </w:p>
        </w:tc>
      </w:tr>
      <w:tr w:rsidR="00DF568D" w14:paraId="37A32836" w14:textId="77777777">
        <w:tc>
          <w:tcPr>
            <w:tcW w:w="2160" w:type="dxa"/>
          </w:tcPr>
          <w:p w14:paraId="31E65DF4" w14:textId="77777777" w:rsidR="00DF568D" w:rsidRDefault="005131A7">
            <w:r>
              <w:t>UMF_88_3_0.100000</w:t>
            </w:r>
          </w:p>
        </w:tc>
        <w:tc>
          <w:tcPr>
            <w:tcW w:w="2160" w:type="dxa"/>
            <w:gridSpan w:val="2"/>
          </w:tcPr>
          <w:p w14:paraId="6DAF22FE" w14:textId="77777777" w:rsidR="00DF568D" w:rsidRDefault="005131A7">
            <w:r>
              <w:t>((Ar/((c2+(((Ar)**(0.5))+(c2*c1)))*c1))*c2)</w:t>
            </w:r>
          </w:p>
        </w:tc>
        <w:tc>
          <w:tcPr>
            <w:tcW w:w="2160" w:type="dxa"/>
            <w:gridSpan w:val="2"/>
          </w:tcPr>
          <w:p w14:paraId="72DE63CE" w14:textId="77777777" w:rsidR="00DF568D" w:rsidRDefault="005131A7">
            <w:r>
              <w:t>\frac{0.192307692309186 Ar}{Ar^{0.5} + 269.230769192806}</w:t>
            </w:r>
          </w:p>
        </w:tc>
        <w:tc>
          <w:tcPr>
            <w:tcW w:w="2160" w:type="dxa"/>
          </w:tcPr>
          <w:p w14:paraId="58A7C7A7" w14:textId="77777777" w:rsidR="00DF568D" w:rsidRDefault="005131A7">
            <w:r>
              <w:t>\frac{0.1923 Ar}{Ar^{0.5} + 269.2}</w:t>
            </w:r>
          </w:p>
        </w:tc>
      </w:tr>
      <w:tr w:rsidR="00DF568D" w14:paraId="56273479" w14:textId="77777777">
        <w:tc>
          <w:tcPr>
            <w:tcW w:w="2160" w:type="dxa"/>
          </w:tcPr>
          <w:p w14:paraId="094A7198" w14:textId="77777777" w:rsidR="00DF568D" w:rsidRDefault="005131A7">
            <w:r>
              <w:t>UMF_88_4_0.000000</w:t>
            </w:r>
          </w:p>
        </w:tc>
        <w:tc>
          <w:tcPr>
            <w:tcW w:w="2160" w:type="dxa"/>
            <w:gridSpan w:val="2"/>
          </w:tcPr>
          <w:p w14:paraId="07F47CC2" w14:textId="77777777" w:rsidR="00DF568D" w:rsidRDefault="005131A7">
            <w:r>
              <w:t>(Ar/((c2+(((Ar)**(0.5))/c1))*((c2)**(0.5))))</w:t>
            </w:r>
          </w:p>
        </w:tc>
        <w:tc>
          <w:tcPr>
            <w:tcW w:w="2160" w:type="dxa"/>
            <w:gridSpan w:val="2"/>
          </w:tcPr>
          <w:p w14:paraId="4962DC38" w14:textId="77777777" w:rsidR="00DF568D" w:rsidRDefault="005131A7">
            <w:r>
              <w:t xml:space="preserve">\frac{0.0893903535082696 Ar}{0.464829838240371 Ar^{0.5} </w:t>
            </w:r>
            <w:r>
              <w:t>+ 125.146494917403}</w:t>
            </w:r>
          </w:p>
        </w:tc>
        <w:tc>
          <w:tcPr>
            <w:tcW w:w="2160" w:type="dxa"/>
          </w:tcPr>
          <w:p w14:paraId="70A71D98" w14:textId="77777777" w:rsidR="00DF568D" w:rsidRDefault="005131A7">
            <w:r>
              <w:t>\frac{0.08939 Ar}{0.4648 Ar^{0.5} + 125.1}</w:t>
            </w:r>
          </w:p>
        </w:tc>
      </w:tr>
      <w:tr w:rsidR="00DF568D" w14:paraId="247DCB7F" w14:textId="77777777">
        <w:tc>
          <w:tcPr>
            <w:tcW w:w="2160" w:type="dxa"/>
          </w:tcPr>
          <w:p w14:paraId="3914E14C" w14:textId="77777777" w:rsidR="00DF568D" w:rsidRDefault="005131A7">
            <w:r>
              <w:t>UMF_88_4_0.001000</w:t>
            </w:r>
          </w:p>
        </w:tc>
        <w:tc>
          <w:tcPr>
            <w:tcW w:w="2160" w:type="dxa"/>
            <w:gridSpan w:val="2"/>
          </w:tcPr>
          <w:p w14:paraId="7113E431" w14:textId="77777777" w:rsidR="00DF568D" w:rsidRDefault="005131A7">
            <w:r>
              <w:t>(Ar/((c2+(((Ar)**(0.5))/c1))*((c2)**(0.5))))</w:t>
            </w:r>
          </w:p>
        </w:tc>
        <w:tc>
          <w:tcPr>
            <w:tcW w:w="2160" w:type="dxa"/>
            <w:gridSpan w:val="2"/>
          </w:tcPr>
          <w:p w14:paraId="232625DC" w14:textId="77777777" w:rsidR="00DF568D" w:rsidRDefault="005131A7">
            <w:r>
              <w:t>\frac{0.0893903535082696 Ar}{0.464829838240371 Ar^{0.5} + 125.146494917403}</w:t>
            </w:r>
          </w:p>
        </w:tc>
        <w:tc>
          <w:tcPr>
            <w:tcW w:w="2160" w:type="dxa"/>
          </w:tcPr>
          <w:p w14:paraId="09873EB8" w14:textId="77777777" w:rsidR="00DF568D" w:rsidRDefault="005131A7">
            <w:r>
              <w:t>\frac{0.08939 Ar}{0.4648 Ar^{0.5} + 125.1}</w:t>
            </w:r>
          </w:p>
        </w:tc>
      </w:tr>
      <w:tr w:rsidR="00DF568D" w14:paraId="1D3574F3" w14:textId="77777777">
        <w:tc>
          <w:tcPr>
            <w:tcW w:w="2160" w:type="dxa"/>
          </w:tcPr>
          <w:p w14:paraId="08F498E3" w14:textId="77777777" w:rsidR="00DF568D" w:rsidRDefault="005131A7">
            <w:r>
              <w:t>UMF_88_4_</w:t>
            </w:r>
            <w:r>
              <w:t>0.010000</w:t>
            </w:r>
          </w:p>
        </w:tc>
        <w:tc>
          <w:tcPr>
            <w:tcW w:w="2160" w:type="dxa"/>
            <w:gridSpan w:val="2"/>
          </w:tcPr>
          <w:p w14:paraId="2A99F676" w14:textId="77777777" w:rsidR="00DF568D" w:rsidRDefault="005131A7">
            <w:r>
              <w:t>(Ar/((c2+(((Ar)**(0.5))/c1))*((c2)**(0.5))))</w:t>
            </w:r>
          </w:p>
        </w:tc>
        <w:tc>
          <w:tcPr>
            <w:tcW w:w="2160" w:type="dxa"/>
            <w:gridSpan w:val="2"/>
          </w:tcPr>
          <w:p w14:paraId="6F90D6F8" w14:textId="77777777" w:rsidR="00DF568D" w:rsidRDefault="005131A7">
            <w:r>
              <w:t>\frac{0.0893903535082696 Ar}{0.464829838240371 Ar^{0.5} + 125.146494917403}</w:t>
            </w:r>
          </w:p>
        </w:tc>
        <w:tc>
          <w:tcPr>
            <w:tcW w:w="2160" w:type="dxa"/>
          </w:tcPr>
          <w:p w14:paraId="2293DA96" w14:textId="77777777" w:rsidR="00DF568D" w:rsidRDefault="005131A7">
            <w:r>
              <w:t>\frac{0.08939 Ar}{0.4648 Ar^{0.5} + 125.1}</w:t>
            </w:r>
          </w:p>
        </w:tc>
      </w:tr>
      <w:tr w:rsidR="00DF568D" w14:paraId="7CA91B79" w14:textId="77777777">
        <w:tc>
          <w:tcPr>
            <w:tcW w:w="2160" w:type="dxa"/>
          </w:tcPr>
          <w:p w14:paraId="26D45A8E" w14:textId="77777777" w:rsidR="00DF568D" w:rsidRDefault="005131A7">
            <w:r>
              <w:t>UMF_88_4_0.100000</w:t>
            </w:r>
          </w:p>
        </w:tc>
        <w:tc>
          <w:tcPr>
            <w:tcW w:w="2160" w:type="dxa"/>
            <w:gridSpan w:val="2"/>
          </w:tcPr>
          <w:p w14:paraId="3BA2CFFB" w14:textId="77777777" w:rsidR="00DF568D" w:rsidRDefault="005131A7">
            <w:r>
              <w:t>(Ar/((c2+(((Ar)**(0.5))/c1))*((c2)**(0.5))))</w:t>
            </w:r>
          </w:p>
        </w:tc>
        <w:tc>
          <w:tcPr>
            <w:tcW w:w="2160" w:type="dxa"/>
            <w:gridSpan w:val="2"/>
          </w:tcPr>
          <w:p w14:paraId="70119437" w14:textId="77777777" w:rsidR="00DF568D" w:rsidRDefault="005131A7">
            <w:r>
              <w:t>\frac{0.08939035350</w:t>
            </w:r>
            <w:r>
              <w:t>82696 Ar}{0.464829838240371 Ar^{0.5} + 125.146494917403}</w:t>
            </w:r>
          </w:p>
        </w:tc>
        <w:tc>
          <w:tcPr>
            <w:tcW w:w="2160" w:type="dxa"/>
          </w:tcPr>
          <w:p w14:paraId="6D6FFF7C" w14:textId="77777777" w:rsidR="00DF568D" w:rsidRDefault="005131A7">
            <w:r>
              <w:t>\frac{0.08939 Ar}{0.4648 Ar^{0.5} + 125.1}</w:t>
            </w:r>
          </w:p>
        </w:tc>
      </w:tr>
      <w:tr w:rsidR="00DF568D" w14:paraId="65A61D83" w14:textId="77777777">
        <w:tc>
          <w:tcPr>
            <w:tcW w:w="2160" w:type="dxa"/>
          </w:tcPr>
          <w:p w14:paraId="7E8FF2A8" w14:textId="77777777" w:rsidR="00DF568D" w:rsidRDefault="005131A7">
            <w:r>
              <w:t>UMF_89</w:t>
            </w:r>
            <w:r>
              <w:lastRenderedPageBreak/>
              <w:t>_0_0.000000</w:t>
            </w:r>
          </w:p>
        </w:tc>
        <w:tc>
          <w:tcPr>
            <w:tcW w:w="2160" w:type="dxa"/>
            <w:gridSpan w:val="2"/>
          </w:tcPr>
          <w:p w14:paraId="735D010D" w14:textId="77777777" w:rsidR="00DF568D" w:rsidRDefault="005131A7">
            <w:r>
              <w:lastRenderedPageBreak/>
              <w:t>(((((((c2+epsilon_mf))**(2))*c1)*((-</w:t>
            </w:r>
            <w:r>
              <w:lastRenderedPageBreak/>
              <w:t>(c2)+Ar)*epsilon_mf)))**(0.5))</w:t>
            </w:r>
          </w:p>
        </w:tc>
        <w:tc>
          <w:tcPr>
            <w:tcW w:w="2160" w:type="dxa"/>
            <w:gridSpan w:val="2"/>
          </w:tcPr>
          <w:p w14:paraId="51FE50D3" w14:textId="77777777" w:rsidR="00DF568D" w:rsidRDefault="005131A7">
            <w:r>
              <w:lastRenderedPageBreak/>
              <w:t>0.80932676712114</w:t>
            </w:r>
            <w:r>
              <w:lastRenderedPageBreak/>
              <w:t xml:space="preserve">5 \left(\epsilon_{mf} \left(Ar + </w:t>
            </w:r>
            <w:r>
              <w:t>0.0645245577225764\right) \left(\epsilon_{mf} - 0.0645245577225764\right)^{2}\right)^{0.5}</w:t>
            </w:r>
          </w:p>
        </w:tc>
        <w:tc>
          <w:tcPr>
            <w:tcW w:w="2160" w:type="dxa"/>
          </w:tcPr>
          <w:p w14:paraId="246F874B" w14:textId="77777777" w:rsidR="00DF568D" w:rsidRDefault="005131A7">
            <w:r>
              <w:lastRenderedPageBreak/>
              <w:t xml:space="preserve">0.8093 </w:t>
            </w:r>
            <w:r>
              <w:lastRenderedPageBreak/>
              <w:t>\left(\epsilon_{mf} \left(Ar + 0.06452\right) \left(\epsilon_{mf} - 0.06452\right)^{2}\right)^{0.5}</w:t>
            </w:r>
          </w:p>
        </w:tc>
      </w:tr>
      <w:tr w:rsidR="00DF568D" w14:paraId="79C7BA3A" w14:textId="77777777">
        <w:tc>
          <w:tcPr>
            <w:tcW w:w="2160" w:type="dxa"/>
          </w:tcPr>
          <w:p w14:paraId="30C71F8E" w14:textId="77777777" w:rsidR="00DF568D" w:rsidRDefault="005131A7">
            <w:r>
              <w:lastRenderedPageBreak/>
              <w:t>UMF_89_0_0.001000</w:t>
            </w:r>
          </w:p>
        </w:tc>
        <w:tc>
          <w:tcPr>
            <w:tcW w:w="2160" w:type="dxa"/>
            <w:gridSpan w:val="2"/>
          </w:tcPr>
          <w:p w14:paraId="621252D1" w14:textId="77777777" w:rsidR="00DF568D" w:rsidRDefault="005131A7">
            <w:r>
              <w:t>(((((epsilon_mf*(epsilon_mf+(Ar*((c1)**</w:t>
            </w:r>
            <w:r>
              <w:t>(0.5))))))**(0.5))*c1)*(c2+epsilon_mf))</w:t>
            </w:r>
          </w:p>
        </w:tc>
        <w:tc>
          <w:tcPr>
            <w:tcW w:w="2160" w:type="dxa"/>
            <w:gridSpan w:val="2"/>
          </w:tcPr>
          <w:p w14:paraId="73FFF9A9" w14:textId="77777777" w:rsidR="00DF568D" w:rsidRDefault="005131A7">
            <w:r>
              <w:t>0.843962484486364 \left(\epsilon_{mf} \left(0.918674308167135 Ar + \epsilon_{mf}\right)\right)^{0.5} \left(\epsilon_{mf} - 0.0641703394756987\right)</w:t>
            </w:r>
          </w:p>
        </w:tc>
        <w:tc>
          <w:tcPr>
            <w:tcW w:w="2160" w:type="dxa"/>
          </w:tcPr>
          <w:p w14:paraId="3E19AB27" w14:textId="77777777" w:rsidR="00DF568D" w:rsidRDefault="005131A7">
            <w:r>
              <w:t>\left(\epsilon_{mf} \left(0.9187 Ar + \epsilon_{mf}\right)\right)^{</w:t>
            </w:r>
            <w:r>
              <w:t>0.5} \cdot \left(0.844 \epsilon_{mf} - 0.05416\right)</w:t>
            </w:r>
          </w:p>
        </w:tc>
      </w:tr>
      <w:tr w:rsidR="00DF568D" w14:paraId="65A46277" w14:textId="77777777">
        <w:tc>
          <w:tcPr>
            <w:tcW w:w="2160" w:type="dxa"/>
          </w:tcPr>
          <w:p w14:paraId="7E4032B6" w14:textId="77777777" w:rsidR="00DF568D" w:rsidRDefault="005131A7">
            <w:r>
              <w:t>UMF_89_0_0.010000</w:t>
            </w:r>
          </w:p>
        </w:tc>
        <w:tc>
          <w:tcPr>
            <w:tcW w:w="2160" w:type="dxa"/>
            <w:gridSpan w:val="2"/>
          </w:tcPr>
          <w:p w14:paraId="7FE662D4" w14:textId="77777777" w:rsidR="00DF568D" w:rsidRDefault="005131A7">
            <w:r>
              <w:t>(((((((c2+epsilon_mf))**(2))*c1)*((-(c2)+Ar)*epsilon_mf)))**(0.5))</w:t>
            </w:r>
          </w:p>
        </w:tc>
        <w:tc>
          <w:tcPr>
            <w:tcW w:w="2160" w:type="dxa"/>
            <w:gridSpan w:val="2"/>
          </w:tcPr>
          <w:p w14:paraId="446A62D1" w14:textId="77777777" w:rsidR="00DF568D" w:rsidRDefault="005131A7">
            <w:r>
              <w:t>0.809326767121145 \left(\epsilon_{mf} \left(Ar + 0.0645245577225764\right) \left(\epsilon_{mf} - 0.0645245577225764\</w:t>
            </w:r>
            <w:r>
              <w:t>right)^{2}\right)^{0.5}</w:t>
            </w:r>
          </w:p>
        </w:tc>
        <w:tc>
          <w:tcPr>
            <w:tcW w:w="2160" w:type="dxa"/>
          </w:tcPr>
          <w:p w14:paraId="405DB2E2" w14:textId="77777777" w:rsidR="00DF568D" w:rsidRDefault="005131A7">
            <w:r>
              <w:t>0.8093 \left(\epsilon_{mf} \left(Ar + 0.06452\right) \left(\epsilon_{mf} - 0.06452\right)^{2}\right)^{0.5}</w:t>
            </w:r>
          </w:p>
        </w:tc>
      </w:tr>
      <w:tr w:rsidR="00DF568D" w14:paraId="6C117176" w14:textId="77777777">
        <w:tc>
          <w:tcPr>
            <w:tcW w:w="2160" w:type="dxa"/>
          </w:tcPr>
          <w:p w14:paraId="6E624B51" w14:textId="77777777" w:rsidR="00DF568D" w:rsidRDefault="005131A7">
            <w:r>
              <w:t>UMF_89_0_0.100000</w:t>
            </w:r>
          </w:p>
        </w:tc>
        <w:tc>
          <w:tcPr>
            <w:tcW w:w="2160" w:type="dxa"/>
            <w:gridSpan w:val="2"/>
          </w:tcPr>
          <w:p w14:paraId="4BF04555" w14:textId="77777777" w:rsidR="00DF568D" w:rsidRDefault="005131A7">
            <w:r>
              <w:t>(((((((c2+epsilon_mf))**(2))*c1)*((-(c2)+Ar)*epsilon_mf)))**(0.5))</w:t>
            </w:r>
          </w:p>
        </w:tc>
        <w:tc>
          <w:tcPr>
            <w:tcW w:w="2160" w:type="dxa"/>
            <w:gridSpan w:val="2"/>
          </w:tcPr>
          <w:p w14:paraId="5BA09EBA" w14:textId="77777777" w:rsidR="00DF568D" w:rsidRDefault="005131A7">
            <w:r>
              <w:t>0.809326767121145 \left(\epsilon_{mf} \</w:t>
            </w:r>
            <w:r>
              <w:t>left(Ar + 0.0645245577225764\right) \left(\epsilon_{mf} - 0.06452455772257</w:t>
            </w:r>
            <w:r>
              <w:lastRenderedPageBreak/>
              <w:t>64\right)^{2}\right)^{0.5}</w:t>
            </w:r>
          </w:p>
        </w:tc>
        <w:tc>
          <w:tcPr>
            <w:tcW w:w="2160" w:type="dxa"/>
          </w:tcPr>
          <w:p w14:paraId="3BF61F09" w14:textId="77777777" w:rsidR="00DF568D" w:rsidRDefault="005131A7">
            <w:r>
              <w:lastRenderedPageBreak/>
              <w:t>0.8093 \left(\epsilon_{mf} \left(Ar + 0.06452\right) \left(\epsilon_{mf} - 0.06452\right)^{2}\right)^{0.</w:t>
            </w:r>
            <w:r>
              <w:lastRenderedPageBreak/>
              <w:t>5}</w:t>
            </w:r>
          </w:p>
        </w:tc>
      </w:tr>
      <w:tr w:rsidR="00DF568D" w14:paraId="04CD12C6" w14:textId="77777777">
        <w:tc>
          <w:tcPr>
            <w:tcW w:w="2160" w:type="dxa"/>
          </w:tcPr>
          <w:p w14:paraId="743AA9DC" w14:textId="77777777" w:rsidR="00DF568D" w:rsidRDefault="005131A7">
            <w:r>
              <w:lastRenderedPageBreak/>
              <w:t>UMF_89_1_0.000000</w:t>
            </w:r>
          </w:p>
        </w:tc>
        <w:tc>
          <w:tcPr>
            <w:tcW w:w="2160" w:type="dxa"/>
            <w:gridSpan w:val="2"/>
          </w:tcPr>
          <w:p w14:paraId="09934FA4" w14:textId="77777777" w:rsidR="00DF568D" w:rsidRDefault="005131A7">
            <w:r>
              <w:t>(((c1+epsilon_mf)*(((((epsilon_mf*c2)*Ar))**(0.5))+c1))-c2)</w:t>
            </w:r>
          </w:p>
        </w:tc>
        <w:tc>
          <w:tcPr>
            <w:tcW w:w="2160" w:type="dxa"/>
            <w:gridSpan w:val="2"/>
          </w:tcPr>
          <w:p w14:paraId="7362FDA6" w14:textId="77777777" w:rsidR="00DF568D" w:rsidRDefault="005131A7">
            <w:r>
              <w:t>\left(\epsilon_{mf} - 0.0583626358694672\right) \left(0.803860945306153 \left(Ar \epsilon_{mf}\right)^{0.5} - 0.0583626358694672\right) - 0.646192419388502</w:t>
            </w:r>
          </w:p>
        </w:tc>
        <w:tc>
          <w:tcPr>
            <w:tcW w:w="2160" w:type="dxa"/>
          </w:tcPr>
          <w:p w14:paraId="37A9B68D" w14:textId="77777777" w:rsidR="00DF568D" w:rsidRDefault="005131A7">
            <w:r>
              <w:t xml:space="preserve">\left(\epsilon_{mf} - </w:t>
            </w:r>
            <w:r>
              <w:t>0.05836\right) \left(0.8039 \left(Ar \epsilon_{mf}\right)^{0.5} - 0.05836\right) - 0.6462</w:t>
            </w:r>
          </w:p>
        </w:tc>
      </w:tr>
      <w:tr w:rsidR="00DF568D" w14:paraId="44F5F4C0" w14:textId="77777777">
        <w:tc>
          <w:tcPr>
            <w:tcW w:w="2160" w:type="dxa"/>
          </w:tcPr>
          <w:p w14:paraId="4A55D759" w14:textId="77777777" w:rsidR="00DF568D" w:rsidRDefault="005131A7">
            <w:r>
              <w:t>UMF_89_1_0.001000</w:t>
            </w:r>
          </w:p>
        </w:tc>
        <w:tc>
          <w:tcPr>
            <w:tcW w:w="2160" w:type="dxa"/>
            <w:gridSpan w:val="2"/>
          </w:tcPr>
          <w:p w14:paraId="5A334B9F" w14:textId="77777777" w:rsidR="00DF568D" w:rsidRDefault="005131A7">
            <w:r>
              <w:t>(epsilon_mf*((((((((c2+epsilon_mf))**(0.5))*(c2*epsilon_mf))*Ar))**(0.5))-c1))</w:t>
            </w:r>
          </w:p>
        </w:tc>
        <w:tc>
          <w:tcPr>
            <w:tcW w:w="2160" w:type="dxa"/>
            <w:gridSpan w:val="2"/>
          </w:tcPr>
          <w:p w14:paraId="7CE8E7E0" w14:textId="77777777" w:rsidR="00DF568D" w:rsidRDefault="005131A7">
            <w:r>
              <w:t>\epsilon_{mf} \left(0.706528363196711 \left(Ar \epsilon_{mf} \left(\</w:t>
            </w:r>
            <w:r>
              <w:t>epsilon_{mf} + 0.499182328001424\right)^{0.5}\right)^{0.5} - 22.1899535714663\right)</w:t>
            </w:r>
          </w:p>
        </w:tc>
        <w:tc>
          <w:tcPr>
            <w:tcW w:w="2160" w:type="dxa"/>
          </w:tcPr>
          <w:p w14:paraId="0E1489C5" w14:textId="77777777" w:rsidR="00DF568D" w:rsidRDefault="005131A7">
            <w:r>
              <w:t>\epsilon_{mf} \left(0.7065 \left(Ar \epsilon_{mf} \left(\epsilon_{mf} + 0.4992\right)^{0.5}\right)^{0.5} - 22.19\right)</w:t>
            </w:r>
          </w:p>
        </w:tc>
      </w:tr>
      <w:tr w:rsidR="00DF568D" w14:paraId="4099D0CA" w14:textId="77777777">
        <w:tc>
          <w:tcPr>
            <w:tcW w:w="2160" w:type="dxa"/>
          </w:tcPr>
          <w:p w14:paraId="2ABB4DB5" w14:textId="77777777" w:rsidR="00DF568D" w:rsidRDefault="005131A7">
            <w:r>
              <w:t>UMF_89_1_0.010000</w:t>
            </w:r>
          </w:p>
        </w:tc>
        <w:tc>
          <w:tcPr>
            <w:tcW w:w="2160" w:type="dxa"/>
            <w:gridSpan w:val="2"/>
          </w:tcPr>
          <w:p w14:paraId="6EA0D811" w14:textId="77777777" w:rsidR="00DF568D" w:rsidRDefault="005131A7">
            <w:r>
              <w:t>(((c1+epsilon_mf)*(((((epsilon_m</w:t>
            </w:r>
            <w:r>
              <w:t>f*c2)*Ar))**(0.5))+c1))-c2)</w:t>
            </w:r>
          </w:p>
        </w:tc>
        <w:tc>
          <w:tcPr>
            <w:tcW w:w="2160" w:type="dxa"/>
            <w:gridSpan w:val="2"/>
          </w:tcPr>
          <w:p w14:paraId="2B8DF0AC" w14:textId="77777777" w:rsidR="00DF568D" w:rsidRDefault="005131A7">
            <w:r>
              <w:t>\left(\epsilon_{mf} - 0.0583626358694672\right) \left(0.803860945306153 \left(Ar \epsilon_{mf}\right)^{0.5} - 0.0583626358694672\right) - 0.646192419388502</w:t>
            </w:r>
          </w:p>
        </w:tc>
        <w:tc>
          <w:tcPr>
            <w:tcW w:w="2160" w:type="dxa"/>
          </w:tcPr>
          <w:p w14:paraId="7F56D0EB" w14:textId="77777777" w:rsidR="00DF568D" w:rsidRDefault="005131A7">
            <w:r>
              <w:t>\left(\epsilon_{mf} - 0.05836\right) \left(0.8039 \left(Ar \epsilon_{mf}</w:t>
            </w:r>
            <w:r>
              <w:t>\right)^{0.5} - 0.05836\right) - 0.6462</w:t>
            </w:r>
          </w:p>
        </w:tc>
      </w:tr>
      <w:tr w:rsidR="00DF568D" w14:paraId="69978053" w14:textId="77777777">
        <w:tc>
          <w:tcPr>
            <w:tcW w:w="2160" w:type="dxa"/>
          </w:tcPr>
          <w:p w14:paraId="67EBB451" w14:textId="77777777" w:rsidR="00DF568D" w:rsidRDefault="005131A7">
            <w:r>
              <w:t>UMF_89_1_0.100000</w:t>
            </w:r>
          </w:p>
        </w:tc>
        <w:tc>
          <w:tcPr>
            <w:tcW w:w="2160" w:type="dxa"/>
            <w:gridSpan w:val="2"/>
          </w:tcPr>
          <w:p w14:paraId="58716695" w14:textId="77777777" w:rsidR="00DF568D" w:rsidRDefault="005131A7">
            <w:r>
              <w:t>(((c1+epsilon_mf)*(((((epsilon_mf*c2)*Ar))**(0.5))+c1))-c2)</w:t>
            </w:r>
          </w:p>
        </w:tc>
        <w:tc>
          <w:tcPr>
            <w:tcW w:w="2160" w:type="dxa"/>
            <w:gridSpan w:val="2"/>
          </w:tcPr>
          <w:p w14:paraId="11795632" w14:textId="77777777" w:rsidR="00DF568D" w:rsidRDefault="005131A7">
            <w:r>
              <w:t>\left(\epsilon_{mf} - 0.05836263586946</w:t>
            </w:r>
            <w:r>
              <w:lastRenderedPageBreak/>
              <w:t>72\right) \left(0.803860945306153 \left(Ar \epsilon_{mf}\right)^{0.5} - 0.0583626358694672\right) -</w:t>
            </w:r>
            <w:r>
              <w:t xml:space="preserve"> 0.646192419388502</w:t>
            </w:r>
          </w:p>
        </w:tc>
        <w:tc>
          <w:tcPr>
            <w:tcW w:w="2160" w:type="dxa"/>
          </w:tcPr>
          <w:p w14:paraId="76EC7D80" w14:textId="77777777" w:rsidR="00DF568D" w:rsidRDefault="005131A7">
            <w:r>
              <w:lastRenderedPageBreak/>
              <w:t xml:space="preserve">\left(\epsilon_{mf} - 0.05836\right) </w:t>
            </w:r>
            <w:r>
              <w:lastRenderedPageBreak/>
              <w:t>\left(0.8039 \left(Ar \epsilon_{mf}\right)^{0.5} - 0.05836\right) - 0.6462</w:t>
            </w:r>
          </w:p>
        </w:tc>
      </w:tr>
      <w:tr w:rsidR="00DF568D" w14:paraId="690296DB" w14:textId="77777777">
        <w:tc>
          <w:tcPr>
            <w:tcW w:w="2160" w:type="dxa"/>
          </w:tcPr>
          <w:p w14:paraId="7422CE7C" w14:textId="77777777" w:rsidR="00DF568D" w:rsidRDefault="005131A7">
            <w:r>
              <w:lastRenderedPageBreak/>
              <w:t>UMF_89_2_0.000000</w:t>
            </w:r>
          </w:p>
        </w:tc>
        <w:tc>
          <w:tcPr>
            <w:tcW w:w="2160" w:type="dxa"/>
            <w:gridSpan w:val="2"/>
          </w:tcPr>
          <w:p w14:paraId="76585F2F" w14:textId="77777777" w:rsidR="00DF568D" w:rsidRDefault="005131A7">
            <w:r>
              <w:t>((((((((((epsilon_mf)**(0.5)))**(0.5))*(Ar*epsilon_mf)))**(0.5))*c1)*epsilon_mf)+c2)</w:t>
            </w:r>
          </w:p>
        </w:tc>
        <w:tc>
          <w:tcPr>
            <w:tcW w:w="2160" w:type="dxa"/>
            <w:gridSpan w:val="2"/>
          </w:tcPr>
          <w:p w14:paraId="37487CE5" w14:textId="77777777" w:rsidR="00DF568D" w:rsidRDefault="005131A7">
            <w:r>
              <w:t>0.773447870637718 \ep</w:t>
            </w:r>
            <w:r>
              <w:t>silon_{mf} \left(Ar \epsilon_{mf}^{1.25}\right)^{0.5} - 13.7883727263634</w:t>
            </w:r>
          </w:p>
        </w:tc>
        <w:tc>
          <w:tcPr>
            <w:tcW w:w="2160" w:type="dxa"/>
          </w:tcPr>
          <w:p w14:paraId="72EC298A" w14:textId="77777777" w:rsidR="00DF568D" w:rsidRDefault="005131A7">
            <w:r>
              <w:t>0.7734 \epsilon_{mf} \left(Ar \epsilon_{mf}^{1.25}\right)^{0.5} - 13.79</w:t>
            </w:r>
          </w:p>
        </w:tc>
      </w:tr>
      <w:tr w:rsidR="00DF568D" w14:paraId="4B6D7AF6" w14:textId="77777777">
        <w:tc>
          <w:tcPr>
            <w:tcW w:w="2160" w:type="dxa"/>
          </w:tcPr>
          <w:p w14:paraId="236235FD" w14:textId="77777777" w:rsidR="00DF568D" w:rsidRDefault="005131A7">
            <w:r>
              <w:t>UMF_89_2_0.001000</w:t>
            </w:r>
          </w:p>
        </w:tc>
        <w:tc>
          <w:tcPr>
            <w:tcW w:w="2160" w:type="dxa"/>
            <w:gridSpan w:val="2"/>
          </w:tcPr>
          <w:p w14:paraId="09BDEA01" w14:textId="77777777" w:rsidR="00DF568D" w:rsidRDefault="005131A7">
            <w:r>
              <w:t>((((((Ar*(c1+(c2*((epsilon_mf)**(0.5)))))*epsilon_mf)*epsilon_mf))**(0.5))*epsilon_mf)</w:t>
            </w:r>
          </w:p>
        </w:tc>
        <w:tc>
          <w:tcPr>
            <w:tcW w:w="2160" w:type="dxa"/>
            <w:gridSpan w:val="2"/>
          </w:tcPr>
          <w:p w14:paraId="55C6D997" w14:textId="77777777" w:rsidR="00DF568D" w:rsidRDefault="005131A7">
            <w:r>
              <w:t>\epsilon_{mf} \left(Ar \epsilon_{mf}^{2} \cdot \left(1.94710963111319 - 1.38918274263257 \epsilon_{mf}^{0.5}\right)\right)^{0.5}</w:t>
            </w:r>
          </w:p>
        </w:tc>
        <w:tc>
          <w:tcPr>
            <w:tcW w:w="2160" w:type="dxa"/>
          </w:tcPr>
          <w:p w14:paraId="48965CA8" w14:textId="77777777" w:rsidR="00DF568D" w:rsidRDefault="005131A7">
            <w:r>
              <w:t xml:space="preserve">1.39535164943678 \epsilon_{mf} \left(Ar </w:t>
            </w:r>
            <w:r>
              <w:t>\left(\epsilon_{mf}^{2} - 0.7134 \epsilon_{mf}^{2.5}\right)\right)^{0.5}</w:t>
            </w:r>
          </w:p>
        </w:tc>
      </w:tr>
      <w:tr w:rsidR="00DF568D" w14:paraId="4FC14B59" w14:textId="77777777">
        <w:tc>
          <w:tcPr>
            <w:tcW w:w="2160" w:type="dxa"/>
          </w:tcPr>
          <w:p w14:paraId="421318B7" w14:textId="77777777" w:rsidR="00DF568D" w:rsidRDefault="005131A7">
            <w:r>
              <w:t>UMF_89_2_0.010000</w:t>
            </w:r>
          </w:p>
        </w:tc>
        <w:tc>
          <w:tcPr>
            <w:tcW w:w="2160" w:type="dxa"/>
            <w:gridSpan w:val="2"/>
          </w:tcPr>
          <w:p w14:paraId="71A80D27" w14:textId="77777777" w:rsidR="00DF568D" w:rsidRDefault="005131A7">
            <w:r>
              <w:t>((((((((((epsilon_mf)**(0.5)))**(0.5))*(Ar*epsilon_mf)))**(0.5))*c1)*epsilon_mf)+c2)</w:t>
            </w:r>
          </w:p>
        </w:tc>
        <w:tc>
          <w:tcPr>
            <w:tcW w:w="2160" w:type="dxa"/>
            <w:gridSpan w:val="2"/>
          </w:tcPr>
          <w:p w14:paraId="570D87DA" w14:textId="77777777" w:rsidR="00DF568D" w:rsidRDefault="005131A7">
            <w:r>
              <w:t>0.773447870637718 \epsilon_{mf} \left(Ar \epsilon_{mf}^{1.25}\right)^{0.5} - 13</w:t>
            </w:r>
            <w:r>
              <w:t>.7883727263634</w:t>
            </w:r>
          </w:p>
        </w:tc>
        <w:tc>
          <w:tcPr>
            <w:tcW w:w="2160" w:type="dxa"/>
          </w:tcPr>
          <w:p w14:paraId="3D21AB9C" w14:textId="77777777" w:rsidR="00DF568D" w:rsidRDefault="005131A7">
            <w:r>
              <w:t>0.7734 \epsilon_{mf} \left(Ar \epsilon_{mf}^{1.25}\right)^{0.5} - 13.79</w:t>
            </w:r>
          </w:p>
        </w:tc>
      </w:tr>
      <w:tr w:rsidR="00DF568D" w14:paraId="57A2A21D" w14:textId="77777777">
        <w:tc>
          <w:tcPr>
            <w:tcW w:w="2160" w:type="dxa"/>
          </w:tcPr>
          <w:p w14:paraId="457480B4" w14:textId="77777777" w:rsidR="00DF568D" w:rsidRDefault="005131A7">
            <w:r>
              <w:t>UMF_89_2_0.100000</w:t>
            </w:r>
          </w:p>
        </w:tc>
        <w:tc>
          <w:tcPr>
            <w:tcW w:w="2160" w:type="dxa"/>
            <w:gridSpan w:val="2"/>
          </w:tcPr>
          <w:p w14:paraId="217A5E65" w14:textId="77777777" w:rsidR="00DF568D" w:rsidRDefault="005131A7">
            <w:r>
              <w:t>((((((((((epsilon_mf)**(0.5)))**(0.5))*(Ar*epsilon_mf)))**(0.5))*c1)*epsilon_mf)+c2)</w:t>
            </w:r>
          </w:p>
        </w:tc>
        <w:tc>
          <w:tcPr>
            <w:tcW w:w="2160" w:type="dxa"/>
            <w:gridSpan w:val="2"/>
          </w:tcPr>
          <w:p w14:paraId="6E841CD5" w14:textId="77777777" w:rsidR="00DF568D" w:rsidRDefault="005131A7">
            <w:r>
              <w:t>0.773447870637718 \epsilon_{mf} \left(Ar \epsilon_{mf}^{1.25}\rig</w:t>
            </w:r>
            <w:r>
              <w:t>ht)^{0.5} - 13.7883727263634</w:t>
            </w:r>
          </w:p>
        </w:tc>
        <w:tc>
          <w:tcPr>
            <w:tcW w:w="2160" w:type="dxa"/>
          </w:tcPr>
          <w:p w14:paraId="5D5316E8" w14:textId="77777777" w:rsidR="00DF568D" w:rsidRDefault="005131A7">
            <w:r>
              <w:t>0.7734 \epsilon_{mf} \left(Ar \epsilon_{mf}^{1.25}\right)^{0.5} - 13.79</w:t>
            </w:r>
          </w:p>
        </w:tc>
      </w:tr>
      <w:tr w:rsidR="00DF568D" w14:paraId="05942A39" w14:textId="77777777">
        <w:tc>
          <w:tcPr>
            <w:tcW w:w="2160" w:type="dxa"/>
          </w:tcPr>
          <w:p w14:paraId="15321897" w14:textId="77777777" w:rsidR="00DF568D" w:rsidRDefault="005131A7">
            <w:r>
              <w:t>UMF_89_3_0.000</w:t>
            </w:r>
            <w:r>
              <w:lastRenderedPageBreak/>
              <w:t>000</w:t>
            </w:r>
          </w:p>
        </w:tc>
        <w:tc>
          <w:tcPr>
            <w:tcW w:w="2160" w:type="dxa"/>
            <w:gridSpan w:val="2"/>
          </w:tcPr>
          <w:p w14:paraId="3DE61B78" w14:textId="77777777" w:rsidR="00DF568D" w:rsidRDefault="005131A7">
            <w:r>
              <w:lastRenderedPageBreak/>
              <w:t>(epsilon_mf*(((((((((epsilon_mf)**(0.5)))**(0.5))*(Ar*epsilon_mf)))**(0.5))*c1)</w:t>
            </w:r>
            <w:r>
              <w:lastRenderedPageBreak/>
              <w:t>+c2))</w:t>
            </w:r>
          </w:p>
        </w:tc>
        <w:tc>
          <w:tcPr>
            <w:tcW w:w="2160" w:type="dxa"/>
            <w:gridSpan w:val="2"/>
          </w:tcPr>
          <w:p w14:paraId="3FB8906D" w14:textId="77777777" w:rsidR="00DF568D" w:rsidRDefault="005131A7">
            <w:r>
              <w:lastRenderedPageBreak/>
              <w:t xml:space="preserve">\epsilon_{mf} \left(0.775681502055693 \left(Ar </w:t>
            </w:r>
            <w:r>
              <w:lastRenderedPageBreak/>
              <w:t>\eps</w:t>
            </w:r>
            <w:r>
              <w:t>ilon_{mf}^{1.25}\right)^{0.5} - 23.9456101475704\right)</w:t>
            </w:r>
          </w:p>
        </w:tc>
        <w:tc>
          <w:tcPr>
            <w:tcW w:w="2160" w:type="dxa"/>
          </w:tcPr>
          <w:p w14:paraId="26898A87" w14:textId="77777777" w:rsidR="00DF568D" w:rsidRDefault="005131A7">
            <w:r>
              <w:lastRenderedPageBreak/>
              <w:t xml:space="preserve">\epsilon_{mf} \left(0.7757 \left(Ar </w:t>
            </w:r>
            <w:r>
              <w:lastRenderedPageBreak/>
              <w:t>\epsilon_{mf}^{1.25}\right)^{0.5} - 23.95\right)</w:t>
            </w:r>
          </w:p>
        </w:tc>
      </w:tr>
      <w:tr w:rsidR="00DF568D" w14:paraId="43FA910B" w14:textId="77777777">
        <w:tc>
          <w:tcPr>
            <w:tcW w:w="2160" w:type="dxa"/>
          </w:tcPr>
          <w:p w14:paraId="202483A2" w14:textId="77777777" w:rsidR="00DF568D" w:rsidRDefault="005131A7">
            <w:r>
              <w:lastRenderedPageBreak/>
              <w:t>UMF_89_3_0.001000</w:t>
            </w:r>
          </w:p>
        </w:tc>
        <w:tc>
          <w:tcPr>
            <w:tcW w:w="2160" w:type="dxa"/>
            <w:gridSpan w:val="2"/>
          </w:tcPr>
          <w:p w14:paraId="33DA96CC" w14:textId="77777777" w:rsidR="00DF568D" w:rsidRDefault="005131A7">
            <w:r>
              <w:t>((((c2-((epsilon_mf)**(0.5)))*((((Ar)**(0.5))+epsilon_mf)*epsilon_mf))+c1)*epsilon_mf)</w:t>
            </w:r>
          </w:p>
        </w:tc>
        <w:tc>
          <w:tcPr>
            <w:tcW w:w="2160" w:type="dxa"/>
            <w:gridSpan w:val="2"/>
          </w:tcPr>
          <w:p w14:paraId="63D7EBBF" w14:textId="77777777" w:rsidR="00DF568D" w:rsidRDefault="005131A7">
            <w:r>
              <w:t>\epsilon_</w:t>
            </w:r>
            <w:r>
              <w:t>{mf} \left(\epsilon_{mf} \left(1.75212394076718 - \epsilon_{mf}^{0.5}\right) \left(Ar^{0.5} + \epsilon_{mf}\right) - 29.712069073882\right)</w:t>
            </w:r>
          </w:p>
        </w:tc>
        <w:tc>
          <w:tcPr>
            <w:tcW w:w="2160" w:type="dxa"/>
          </w:tcPr>
          <w:p w14:paraId="6D7BDDD8" w14:textId="77777777" w:rsidR="00DF568D" w:rsidRDefault="005131A7">
            <w:r>
              <w:t>- \epsilon_{mf} \left(\epsilon_{mf} \left(Ar^{0.5} + \epsilon_{mf}\right) \left(\epsilon_{mf}^{0.5} - 1.752\right) +</w:t>
            </w:r>
            <w:r>
              <w:t xml:space="preserve"> 29.71\right)</w:t>
            </w:r>
          </w:p>
        </w:tc>
      </w:tr>
      <w:tr w:rsidR="00DF568D" w14:paraId="207168DD" w14:textId="77777777">
        <w:tc>
          <w:tcPr>
            <w:tcW w:w="2160" w:type="dxa"/>
          </w:tcPr>
          <w:p w14:paraId="7E9B2A49" w14:textId="77777777" w:rsidR="00DF568D" w:rsidRDefault="005131A7">
            <w:r>
              <w:t>UMF_89_3_0.010000</w:t>
            </w:r>
          </w:p>
        </w:tc>
        <w:tc>
          <w:tcPr>
            <w:tcW w:w="2160" w:type="dxa"/>
            <w:gridSpan w:val="2"/>
          </w:tcPr>
          <w:p w14:paraId="21B223D0" w14:textId="77777777" w:rsidR="00DF568D" w:rsidRDefault="005131A7">
            <w:r>
              <w:t>(epsilon_mf*(((((((((epsilon_mf)**(0.5)))**(0.5))*(Ar*epsilon_mf)))**(0.5))*c1)+c2))</w:t>
            </w:r>
          </w:p>
        </w:tc>
        <w:tc>
          <w:tcPr>
            <w:tcW w:w="2160" w:type="dxa"/>
            <w:gridSpan w:val="2"/>
          </w:tcPr>
          <w:p w14:paraId="4A14AE9D" w14:textId="77777777" w:rsidR="00DF568D" w:rsidRDefault="005131A7">
            <w:r>
              <w:t>\epsilon_{mf} \left(0.775681502055693 \left(Ar \epsilon_{mf}^{1.25}\right)^{0.5} - 23.9456101475704\right)</w:t>
            </w:r>
          </w:p>
        </w:tc>
        <w:tc>
          <w:tcPr>
            <w:tcW w:w="2160" w:type="dxa"/>
          </w:tcPr>
          <w:p w14:paraId="167BA4E3" w14:textId="77777777" w:rsidR="00DF568D" w:rsidRDefault="005131A7">
            <w:r>
              <w:t xml:space="preserve">\epsilon_{mf} </w:t>
            </w:r>
            <w:r>
              <w:t>\left(0.7757 \left(Ar \epsilon_{mf}^{1.25}\right)^{0.5} - 23.95\right)</w:t>
            </w:r>
          </w:p>
        </w:tc>
      </w:tr>
      <w:tr w:rsidR="00DF568D" w14:paraId="13032102" w14:textId="77777777">
        <w:tc>
          <w:tcPr>
            <w:tcW w:w="2160" w:type="dxa"/>
          </w:tcPr>
          <w:p w14:paraId="39D0BC4E" w14:textId="77777777" w:rsidR="00DF568D" w:rsidRDefault="005131A7">
            <w:r>
              <w:t>UMF_89_3_0.100000</w:t>
            </w:r>
          </w:p>
        </w:tc>
        <w:tc>
          <w:tcPr>
            <w:tcW w:w="2160" w:type="dxa"/>
            <w:gridSpan w:val="2"/>
          </w:tcPr>
          <w:p w14:paraId="17D4C3E5" w14:textId="77777777" w:rsidR="00DF568D" w:rsidRDefault="005131A7">
            <w:r>
              <w:t>(epsilon_mf*(((((((((epsilon_mf)**(0.5)))**(0.5))*(Ar*epsilon_mf)))**(0.5))*c1)+c2))</w:t>
            </w:r>
          </w:p>
        </w:tc>
        <w:tc>
          <w:tcPr>
            <w:tcW w:w="2160" w:type="dxa"/>
            <w:gridSpan w:val="2"/>
          </w:tcPr>
          <w:p w14:paraId="586BED93" w14:textId="77777777" w:rsidR="00DF568D" w:rsidRDefault="005131A7">
            <w:r>
              <w:t xml:space="preserve">\epsilon_{mf} \left(0.775681502055693 \left(Ar \epsilon_{mf}^{1.25}\right)^{0.5} </w:t>
            </w:r>
            <w:r>
              <w:t>- 23.9456101475704\right)</w:t>
            </w:r>
          </w:p>
        </w:tc>
        <w:tc>
          <w:tcPr>
            <w:tcW w:w="2160" w:type="dxa"/>
          </w:tcPr>
          <w:p w14:paraId="3F8601E2" w14:textId="77777777" w:rsidR="00DF568D" w:rsidRDefault="005131A7">
            <w:r>
              <w:t>\epsilon_{mf} \left(0.7757 \left(Ar \epsilon_{mf}^{1.25}\right)^{0.5} - 23.95\right)</w:t>
            </w:r>
          </w:p>
        </w:tc>
      </w:tr>
      <w:tr w:rsidR="00DF568D" w14:paraId="0C423BD7" w14:textId="77777777">
        <w:tc>
          <w:tcPr>
            <w:tcW w:w="2160" w:type="dxa"/>
          </w:tcPr>
          <w:p w14:paraId="7A15FE66" w14:textId="77777777" w:rsidR="00DF568D" w:rsidRDefault="005131A7">
            <w:r>
              <w:t>UMF_89_4_0.000000</w:t>
            </w:r>
          </w:p>
        </w:tc>
        <w:tc>
          <w:tcPr>
            <w:tcW w:w="2160" w:type="dxa"/>
            <w:gridSpan w:val="2"/>
          </w:tcPr>
          <w:p w14:paraId="38CD837E" w14:textId="77777777" w:rsidR="00DF568D" w:rsidRDefault="005131A7">
            <w:r>
              <w:t>((epsilon_mf*(c2*((((((epsilon_mf)**(0.5)))**(0.5))+c1)*((Ar)**(0.5)))))*c2)</w:t>
            </w:r>
          </w:p>
        </w:tc>
        <w:tc>
          <w:tcPr>
            <w:tcW w:w="2160" w:type="dxa"/>
            <w:gridSpan w:val="2"/>
          </w:tcPr>
          <w:p w14:paraId="3F3A5D1A" w14:textId="77777777" w:rsidR="00DF568D" w:rsidRDefault="005131A7">
            <w:r>
              <w:t xml:space="preserve">1.58969435320959 Ar^{0.5} </w:t>
            </w:r>
            <w:r>
              <w:t>\epsilon_{mf} \left(\epsilon_{mf}^{0.25} - 0.526192875905831\right)</w:t>
            </w:r>
          </w:p>
        </w:tc>
        <w:tc>
          <w:tcPr>
            <w:tcW w:w="2160" w:type="dxa"/>
          </w:tcPr>
          <w:p w14:paraId="3D12909A" w14:textId="77777777" w:rsidR="00DF568D" w:rsidRDefault="005131A7">
            <w:r>
              <w:t>1.59 Ar^{0.5} \epsilon_{mf} \left(\epsilon_{mf}^{0.25} - 0.5262\right)</w:t>
            </w:r>
          </w:p>
        </w:tc>
      </w:tr>
      <w:tr w:rsidR="00DF568D" w14:paraId="0949F886" w14:textId="77777777">
        <w:tc>
          <w:tcPr>
            <w:tcW w:w="2160" w:type="dxa"/>
          </w:tcPr>
          <w:p w14:paraId="63FE5D0D" w14:textId="77777777" w:rsidR="00DF568D" w:rsidRDefault="005131A7">
            <w:r>
              <w:t>UMF_89_4_0.001000</w:t>
            </w:r>
          </w:p>
        </w:tc>
        <w:tc>
          <w:tcPr>
            <w:tcW w:w="2160" w:type="dxa"/>
            <w:gridSpan w:val="2"/>
          </w:tcPr>
          <w:p w14:paraId="3044B389" w14:textId="77777777" w:rsidR="00DF568D" w:rsidRDefault="005131A7">
            <w:r>
              <w:t>((epsilon_mf*(c2*-((((((epsilon_mf)**(0.5)))**(0.5))+c1))))*((Ar)**(0.5)))</w:t>
            </w:r>
          </w:p>
        </w:tc>
        <w:tc>
          <w:tcPr>
            <w:tcW w:w="2160" w:type="dxa"/>
            <w:gridSpan w:val="2"/>
          </w:tcPr>
          <w:p w14:paraId="56A85341" w14:textId="77777777" w:rsidR="00DF568D" w:rsidRDefault="005131A7">
            <w:r>
              <w:t>- 1.58969433266287 Ar^{</w:t>
            </w:r>
            <w:r>
              <w:t xml:space="preserve">0.5} \epsilon_{mf} </w:t>
            </w:r>
            <w:r>
              <w:lastRenderedPageBreak/>
              <w:t>\left(0.526192872858038 - \epsilon_{mf}^{0.25}\right)</w:t>
            </w:r>
          </w:p>
        </w:tc>
        <w:tc>
          <w:tcPr>
            <w:tcW w:w="2160" w:type="dxa"/>
          </w:tcPr>
          <w:p w14:paraId="128EBF34" w14:textId="77777777" w:rsidR="00DF568D" w:rsidRDefault="005131A7">
            <w:r>
              <w:lastRenderedPageBreak/>
              <w:t xml:space="preserve">1.59 Ar^{0.5} \epsilon_{mf} \left(\epsilon_{mf}^{0.25} - </w:t>
            </w:r>
            <w:r>
              <w:lastRenderedPageBreak/>
              <w:t>0.5262\right)</w:t>
            </w:r>
          </w:p>
        </w:tc>
      </w:tr>
      <w:tr w:rsidR="00DF568D" w14:paraId="042236E7" w14:textId="77777777">
        <w:tc>
          <w:tcPr>
            <w:tcW w:w="2160" w:type="dxa"/>
          </w:tcPr>
          <w:p w14:paraId="75CFDCDB" w14:textId="77777777" w:rsidR="00DF568D" w:rsidRDefault="005131A7">
            <w:r>
              <w:lastRenderedPageBreak/>
              <w:t>UMF_89_4_0.010000</w:t>
            </w:r>
          </w:p>
        </w:tc>
        <w:tc>
          <w:tcPr>
            <w:tcW w:w="2160" w:type="dxa"/>
            <w:gridSpan w:val="2"/>
          </w:tcPr>
          <w:p w14:paraId="4258B5E5" w14:textId="77777777" w:rsidR="00DF568D" w:rsidRDefault="005131A7">
            <w:r>
              <w:t>((epsilon_mf*(c2*((((((epsilon_mf)**(0.5)))**(0.5))+c1)*((Ar)**(0.5)))))*c2)</w:t>
            </w:r>
          </w:p>
        </w:tc>
        <w:tc>
          <w:tcPr>
            <w:tcW w:w="2160" w:type="dxa"/>
            <w:gridSpan w:val="2"/>
          </w:tcPr>
          <w:p w14:paraId="6046E13D" w14:textId="77777777" w:rsidR="00DF568D" w:rsidRDefault="005131A7">
            <w:r>
              <w:t>1.58969435320959</w:t>
            </w:r>
            <w:r>
              <w:t xml:space="preserve"> Ar^{0.5} \epsilon_{mf} \left(\epsilon_{mf}^{0.25} - 0.526192875905831\right)</w:t>
            </w:r>
          </w:p>
        </w:tc>
        <w:tc>
          <w:tcPr>
            <w:tcW w:w="2160" w:type="dxa"/>
          </w:tcPr>
          <w:p w14:paraId="1A3BD334" w14:textId="77777777" w:rsidR="00DF568D" w:rsidRDefault="005131A7">
            <w:r>
              <w:t>1.59 Ar^{0.5} \epsilon_{mf} \left(\epsilon_{mf}^{0.25} - 0.5262\right)</w:t>
            </w:r>
          </w:p>
        </w:tc>
      </w:tr>
      <w:tr w:rsidR="00DF568D" w14:paraId="35C6BD23" w14:textId="77777777">
        <w:tc>
          <w:tcPr>
            <w:tcW w:w="2160" w:type="dxa"/>
          </w:tcPr>
          <w:p w14:paraId="2FA0FA8F" w14:textId="77777777" w:rsidR="00DF568D" w:rsidRDefault="005131A7">
            <w:r>
              <w:t>UMF_89_4_0.100000</w:t>
            </w:r>
          </w:p>
        </w:tc>
        <w:tc>
          <w:tcPr>
            <w:tcW w:w="2160" w:type="dxa"/>
            <w:gridSpan w:val="2"/>
          </w:tcPr>
          <w:p w14:paraId="4DB91418" w14:textId="77777777" w:rsidR="00DF568D" w:rsidRDefault="005131A7">
            <w:r>
              <w:t>((epsilon_mf*(c2*((((((epsilon_mf)**(0.5)))**(0.5))+c1)*((Ar)**(0.5)))))*c2)</w:t>
            </w:r>
          </w:p>
        </w:tc>
        <w:tc>
          <w:tcPr>
            <w:tcW w:w="2160" w:type="dxa"/>
            <w:gridSpan w:val="2"/>
          </w:tcPr>
          <w:p w14:paraId="5044B5E2" w14:textId="77777777" w:rsidR="00DF568D" w:rsidRDefault="005131A7">
            <w:r>
              <w:t>1.58969435320959 Ar^{0.5} \epsilon_{mf} \left(\epsilon_{mf}^{0.25} - 0.526192875905831\right)</w:t>
            </w:r>
          </w:p>
        </w:tc>
        <w:tc>
          <w:tcPr>
            <w:tcW w:w="2160" w:type="dxa"/>
          </w:tcPr>
          <w:p w14:paraId="77027EC8" w14:textId="77777777" w:rsidR="00DF568D" w:rsidRDefault="005131A7">
            <w:r>
              <w:t>1.59 Ar^{0.5} \epsilon_{mf} \left(\epsilon_{mf}^{0.25} - 0.5262\right)</w:t>
            </w:r>
          </w:p>
        </w:tc>
      </w:tr>
    </w:tbl>
    <w:p w14:paraId="2452B292" w14:textId="77777777" w:rsidR="005131A7" w:rsidRDefault="005131A7"/>
    <w:sectPr w:rsidR="005131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22E"/>
    <w:rsid w:val="0015074B"/>
    <w:rsid w:val="0029639D"/>
    <w:rsid w:val="00326F90"/>
    <w:rsid w:val="005131A7"/>
    <w:rsid w:val="00A8480F"/>
    <w:rsid w:val="00AA1D8D"/>
    <w:rsid w:val="00B47730"/>
    <w:rsid w:val="00CB0664"/>
    <w:rsid w:val="00DF56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A3A13B"/>
  <w14:defaultImageDpi w14:val="300"/>
  <w15:docId w15:val="{86461050-B3F4-4981-8F2C-8D7F8EBE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38</Pages>
  <Words>7025</Words>
  <Characters>40044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XIANG ZHONG</cp:lastModifiedBy>
  <cp:revision>2</cp:revision>
  <dcterms:created xsi:type="dcterms:W3CDTF">2013-12-23T23:15:00Z</dcterms:created>
  <dcterms:modified xsi:type="dcterms:W3CDTF">2024-08-29T10:33:00Z</dcterms:modified>
  <cp:category/>
</cp:coreProperties>
</file>